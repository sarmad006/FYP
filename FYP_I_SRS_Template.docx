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1E0F" w14:textId="77777777" w:rsidR="000470D3" w:rsidRDefault="000470D3">
      <w:pPr>
        <w:widowControl w:val="0"/>
        <w:pBdr>
          <w:top w:val="nil"/>
          <w:left w:val="nil"/>
          <w:bottom w:val="nil"/>
          <w:right w:val="nil"/>
          <w:between w:val="nil"/>
        </w:pBdr>
        <w:spacing w:line="276" w:lineRule="auto"/>
        <w:rPr>
          <w:rFonts w:ascii="Arial" w:eastAsia="Arial" w:hAnsi="Arial" w:cs="Arial"/>
          <w:i w:val="0"/>
          <w:color w:val="000000"/>
          <w:sz w:val="22"/>
          <w:szCs w:val="22"/>
        </w:rPr>
      </w:pPr>
    </w:p>
    <w:tbl>
      <w:tblPr>
        <w:tblStyle w:val="a"/>
        <w:tblW w:w="9360" w:type="dxa"/>
        <w:tblInd w:w="108" w:type="dxa"/>
        <w:tblLayout w:type="fixed"/>
        <w:tblLook w:val="0000" w:firstRow="0" w:lastRow="0" w:firstColumn="0" w:lastColumn="0" w:noHBand="0" w:noVBand="0"/>
      </w:tblPr>
      <w:tblGrid>
        <w:gridCol w:w="9360"/>
      </w:tblGrid>
      <w:tr w:rsidR="000470D3" w14:paraId="4EB04455" w14:textId="77777777">
        <w:trPr>
          <w:trHeight w:val="13140"/>
        </w:trPr>
        <w:tc>
          <w:tcPr>
            <w:tcW w:w="9360" w:type="dxa"/>
          </w:tcPr>
          <w:p w14:paraId="549903DC" w14:textId="77777777" w:rsidR="000470D3" w:rsidRDefault="000470D3">
            <w:pPr>
              <w:pBdr>
                <w:top w:val="nil"/>
                <w:left w:val="nil"/>
                <w:bottom w:val="nil"/>
                <w:right w:val="nil"/>
                <w:between w:val="nil"/>
              </w:pBdr>
              <w:spacing w:before="120" w:after="120"/>
              <w:rPr>
                <w:rFonts w:ascii="Arial" w:eastAsia="Arial" w:hAnsi="Arial" w:cs="Arial"/>
                <w:b/>
                <w:color w:val="000000"/>
                <w:sz w:val="28"/>
                <w:szCs w:val="28"/>
              </w:rPr>
            </w:pPr>
          </w:p>
          <w:p w14:paraId="0D35E3AB" w14:textId="77777777" w:rsidR="000470D3" w:rsidRDefault="000470D3">
            <w:pPr>
              <w:pBdr>
                <w:top w:val="nil"/>
                <w:left w:val="nil"/>
                <w:bottom w:val="nil"/>
                <w:right w:val="nil"/>
                <w:between w:val="nil"/>
              </w:pBdr>
              <w:spacing w:before="120" w:after="120"/>
              <w:jc w:val="center"/>
              <w:rPr>
                <w:rFonts w:ascii="Arial" w:eastAsia="Arial" w:hAnsi="Arial" w:cs="Arial"/>
                <w:b/>
                <w:color w:val="000000"/>
                <w:sz w:val="40"/>
                <w:szCs w:val="40"/>
              </w:rPr>
            </w:pPr>
          </w:p>
          <w:p w14:paraId="676BDB4E" w14:textId="77777777" w:rsidR="000470D3" w:rsidRDefault="000470D3">
            <w:pPr>
              <w:spacing w:before="120" w:after="120"/>
              <w:jc w:val="center"/>
              <w:rPr>
                <w:rFonts w:ascii="Arial" w:eastAsia="Arial" w:hAnsi="Arial" w:cs="Arial"/>
                <w:b/>
                <w:sz w:val="40"/>
                <w:szCs w:val="40"/>
              </w:rPr>
            </w:pPr>
          </w:p>
          <w:p w14:paraId="2FC9246A" w14:textId="77777777" w:rsidR="000470D3" w:rsidRDefault="00000000">
            <w:pPr>
              <w:spacing w:before="120" w:after="120"/>
              <w:jc w:val="center"/>
              <w:rPr>
                <w:rFonts w:ascii="Arial" w:eastAsia="Arial" w:hAnsi="Arial" w:cs="Arial"/>
                <w:b/>
                <w:sz w:val="40"/>
                <w:szCs w:val="40"/>
              </w:rPr>
            </w:pPr>
            <w:r>
              <w:rPr>
                <w:rFonts w:ascii="Arial" w:eastAsia="Arial" w:hAnsi="Arial" w:cs="Arial"/>
                <w:b/>
                <w:sz w:val="40"/>
                <w:szCs w:val="40"/>
              </w:rPr>
              <w:t>Software Requirement Specifications</w:t>
            </w:r>
          </w:p>
          <w:p w14:paraId="5286D19F" w14:textId="77777777" w:rsidR="000470D3" w:rsidRDefault="000470D3">
            <w:pPr>
              <w:spacing w:before="120" w:after="120"/>
              <w:jc w:val="center"/>
              <w:rPr>
                <w:rFonts w:ascii="Arial" w:eastAsia="Arial" w:hAnsi="Arial" w:cs="Arial"/>
                <w:b/>
                <w:sz w:val="40"/>
                <w:szCs w:val="40"/>
              </w:rPr>
            </w:pPr>
          </w:p>
          <w:p w14:paraId="192495CF" w14:textId="77777777" w:rsidR="000470D3" w:rsidRDefault="00000000">
            <w:pPr>
              <w:pBdr>
                <w:top w:val="nil"/>
                <w:left w:val="nil"/>
                <w:bottom w:val="nil"/>
                <w:right w:val="nil"/>
                <w:between w:val="nil"/>
              </w:pBdr>
              <w:spacing w:before="120" w:after="120"/>
              <w:jc w:val="center"/>
              <w:rPr>
                <w:rFonts w:ascii="Arial" w:eastAsia="Arial" w:hAnsi="Arial" w:cs="Arial"/>
                <w:b/>
                <w:color w:val="000000"/>
                <w:sz w:val="48"/>
                <w:szCs w:val="48"/>
              </w:rPr>
            </w:pPr>
            <w:r>
              <w:rPr>
                <w:rFonts w:ascii="Arial" w:eastAsia="Arial" w:hAnsi="Arial" w:cs="Arial"/>
                <w:b/>
                <w:color w:val="000000"/>
                <w:sz w:val="48"/>
                <w:szCs w:val="48"/>
              </w:rPr>
              <w:t>[Project Title]</w:t>
            </w:r>
          </w:p>
          <w:p w14:paraId="2B93DFE5" w14:textId="77777777" w:rsidR="000470D3" w:rsidRDefault="000470D3">
            <w:pPr>
              <w:pBdr>
                <w:top w:val="nil"/>
                <w:left w:val="nil"/>
                <w:bottom w:val="nil"/>
                <w:right w:val="nil"/>
                <w:between w:val="nil"/>
              </w:pBdr>
              <w:spacing w:before="120" w:after="120"/>
              <w:jc w:val="center"/>
              <w:rPr>
                <w:rFonts w:ascii="Arial" w:eastAsia="Arial" w:hAnsi="Arial" w:cs="Arial"/>
                <w:b/>
                <w:color w:val="000000"/>
                <w:sz w:val="48"/>
                <w:szCs w:val="48"/>
              </w:rPr>
            </w:pPr>
          </w:p>
          <w:p w14:paraId="630128C9" w14:textId="77777777" w:rsidR="000470D3" w:rsidRDefault="00000000">
            <w:pPr>
              <w:pBdr>
                <w:top w:val="nil"/>
                <w:left w:val="nil"/>
                <w:bottom w:val="nil"/>
                <w:right w:val="nil"/>
                <w:between w:val="nil"/>
              </w:pBdr>
              <w:spacing w:before="120" w:after="120"/>
              <w:jc w:val="center"/>
              <w:rPr>
                <w:rFonts w:ascii="Arial" w:eastAsia="Arial" w:hAnsi="Arial" w:cs="Arial"/>
                <w:b/>
                <w:color w:val="000000"/>
                <w:sz w:val="32"/>
                <w:szCs w:val="32"/>
              </w:rPr>
            </w:pPr>
            <w:r>
              <w:rPr>
                <w:rFonts w:ascii="Arial" w:eastAsia="Arial" w:hAnsi="Arial" w:cs="Arial"/>
                <w:b/>
                <w:color w:val="000000"/>
                <w:sz w:val="32"/>
                <w:szCs w:val="32"/>
              </w:rPr>
              <w:t>Version: [</w:t>
            </w:r>
            <w:proofErr w:type="spellStart"/>
            <w:r>
              <w:rPr>
                <w:rFonts w:ascii="Arial" w:eastAsia="Arial" w:hAnsi="Arial" w:cs="Arial"/>
                <w:b/>
                <w:color w:val="000000"/>
                <w:sz w:val="32"/>
                <w:szCs w:val="32"/>
              </w:rPr>
              <w:t>xx.xx</w:t>
            </w:r>
            <w:proofErr w:type="spellEnd"/>
            <w:r>
              <w:rPr>
                <w:rFonts w:ascii="Arial" w:eastAsia="Arial" w:hAnsi="Arial" w:cs="Arial"/>
                <w:b/>
                <w:color w:val="000000"/>
                <w:sz w:val="32"/>
                <w:szCs w:val="32"/>
              </w:rPr>
              <w:t>]</w:t>
            </w:r>
          </w:p>
          <w:p w14:paraId="3E8683A2" w14:textId="77777777" w:rsidR="000470D3" w:rsidRDefault="000470D3">
            <w:pPr>
              <w:spacing w:before="120" w:after="120"/>
              <w:rPr>
                <w:rFonts w:ascii="Arial" w:eastAsia="Arial" w:hAnsi="Arial" w:cs="Arial"/>
              </w:rPr>
            </w:pPr>
          </w:p>
          <w:tbl>
            <w:tblPr>
              <w:tblStyle w:val="a0"/>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4567"/>
              <w:gridCol w:w="4567"/>
            </w:tblGrid>
            <w:tr w:rsidR="000470D3" w14:paraId="22D53767" w14:textId="77777777">
              <w:tc>
                <w:tcPr>
                  <w:tcW w:w="4567" w:type="dxa"/>
                </w:tcPr>
                <w:p w14:paraId="4974A4CF" w14:textId="77777777" w:rsidR="000470D3" w:rsidRDefault="00000000">
                  <w:pPr>
                    <w:rPr>
                      <w:rFonts w:ascii="Arial" w:eastAsia="Arial" w:hAnsi="Arial" w:cs="Arial"/>
                      <w:sz w:val="30"/>
                      <w:szCs w:val="30"/>
                    </w:rPr>
                  </w:pPr>
                  <w:r>
                    <w:rPr>
                      <w:rFonts w:ascii="Arial" w:eastAsia="Arial" w:hAnsi="Arial" w:cs="Arial"/>
                      <w:sz w:val="30"/>
                      <w:szCs w:val="30"/>
                    </w:rPr>
                    <w:t>Project Code</w:t>
                  </w:r>
                </w:p>
              </w:tc>
              <w:tc>
                <w:tcPr>
                  <w:tcW w:w="4567" w:type="dxa"/>
                </w:tcPr>
                <w:p w14:paraId="1AE37391" w14:textId="77777777" w:rsidR="000470D3" w:rsidRDefault="000470D3">
                  <w:pPr>
                    <w:rPr>
                      <w:rFonts w:ascii="Arial" w:eastAsia="Arial" w:hAnsi="Arial" w:cs="Arial"/>
                      <w:sz w:val="30"/>
                      <w:szCs w:val="30"/>
                    </w:rPr>
                  </w:pPr>
                </w:p>
              </w:tc>
            </w:tr>
            <w:tr w:rsidR="000470D3" w14:paraId="1BF42373" w14:textId="77777777">
              <w:tc>
                <w:tcPr>
                  <w:tcW w:w="4567" w:type="dxa"/>
                </w:tcPr>
                <w:p w14:paraId="68BB26F5" w14:textId="77777777" w:rsidR="000470D3" w:rsidRDefault="00000000">
                  <w:pPr>
                    <w:rPr>
                      <w:rFonts w:ascii="Arial" w:eastAsia="Arial" w:hAnsi="Arial" w:cs="Arial"/>
                      <w:sz w:val="30"/>
                      <w:szCs w:val="30"/>
                    </w:rPr>
                  </w:pPr>
                  <w:r>
                    <w:rPr>
                      <w:rFonts w:ascii="Arial" w:eastAsia="Arial" w:hAnsi="Arial" w:cs="Arial"/>
                      <w:sz w:val="30"/>
                      <w:szCs w:val="30"/>
                    </w:rPr>
                    <w:t>Supervisor</w:t>
                  </w:r>
                </w:p>
              </w:tc>
              <w:tc>
                <w:tcPr>
                  <w:tcW w:w="4567" w:type="dxa"/>
                </w:tcPr>
                <w:p w14:paraId="6ED27C36" w14:textId="77777777" w:rsidR="000470D3" w:rsidRDefault="000470D3">
                  <w:pPr>
                    <w:rPr>
                      <w:rFonts w:ascii="Arial" w:eastAsia="Arial" w:hAnsi="Arial" w:cs="Arial"/>
                      <w:sz w:val="30"/>
                      <w:szCs w:val="30"/>
                    </w:rPr>
                  </w:pPr>
                </w:p>
              </w:tc>
            </w:tr>
            <w:tr w:rsidR="000470D3" w14:paraId="48134178" w14:textId="77777777">
              <w:tc>
                <w:tcPr>
                  <w:tcW w:w="4567" w:type="dxa"/>
                </w:tcPr>
                <w:p w14:paraId="0000A1C3" w14:textId="77777777" w:rsidR="000470D3" w:rsidRDefault="00000000">
                  <w:pPr>
                    <w:rPr>
                      <w:rFonts w:ascii="Arial" w:eastAsia="Arial" w:hAnsi="Arial" w:cs="Arial"/>
                      <w:sz w:val="30"/>
                      <w:szCs w:val="30"/>
                    </w:rPr>
                  </w:pPr>
                  <w:r>
                    <w:rPr>
                      <w:rFonts w:ascii="Arial" w:eastAsia="Arial" w:hAnsi="Arial" w:cs="Arial"/>
                      <w:sz w:val="30"/>
                      <w:szCs w:val="30"/>
                    </w:rPr>
                    <w:t>Co Supervisor</w:t>
                  </w:r>
                </w:p>
              </w:tc>
              <w:tc>
                <w:tcPr>
                  <w:tcW w:w="4567" w:type="dxa"/>
                </w:tcPr>
                <w:p w14:paraId="334A650C" w14:textId="77777777" w:rsidR="000470D3" w:rsidRDefault="000470D3">
                  <w:pPr>
                    <w:rPr>
                      <w:rFonts w:ascii="Arial" w:eastAsia="Arial" w:hAnsi="Arial" w:cs="Arial"/>
                      <w:sz w:val="30"/>
                      <w:szCs w:val="30"/>
                    </w:rPr>
                  </w:pPr>
                </w:p>
              </w:tc>
            </w:tr>
            <w:tr w:rsidR="000470D3" w14:paraId="23E008AE" w14:textId="77777777">
              <w:tc>
                <w:tcPr>
                  <w:tcW w:w="4567" w:type="dxa"/>
                </w:tcPr>
                <w:p w14:paraId="25C3847E" w14:textId="77777777" w:rsidR="000470D3" w:rsidRDefault="000470D3">
                  <w:pPr>
                    <w:rPr>
                      <w:rFonts w:ascii="Arial" w:eastAsia="Arial" w:hAnsi="Arial" w:cs="Arial"/>
                      <w:sz w:val="30"/>
                      <w:szCs w:val="30"/>
                    </w:rPr>
                  </w:pPr>
                </w:p>
              </w:tc>
              <w:tc>
                <w:tcPr>
                  <w:tcW w:w="4567" w:type="dxa"/>
                </w:tcPr>
                <w:p w14:paraId="58BE9ED4" w14:textId="77777777" w:rsidR="000470D3" w:rsidRDefault="000470D3">
                  <w:pPr>
                    <w:rPr>
                      <w:rFonts w:ascii="Arial" w:eastAsia="Arial" w:hAnsi="Arial" w:cs="Arial"/>
                      <w:sz w:val="30"/>
                      <w:szCs w:val="30"/>
                    </w:rPr>
                  </w:pPr>
                </w:p>
              </w:tc>
            </w:tr>
            <w:tr w:rsidR="000470D3" w14:paraId="75A9E0AF" w14:textId="77777777">
              <w:tc>
                <w:tcPr>
                  <w:tcW w:w="4567" w:type="dxa"/>
                </w:tcPr>
                <w:p w14:paraId="64B9B0A2" w14:textId="77777777" w:rsidR="000470D3" w:rsidRDefault="00000000">
                  <w:pPr>
                    <w:rPr>
                      <w:rFonts w:ascii="Arial" w:eastAsia="Arial" w:hAnsi="Arial" w:cs="Arial"/>
                      <w:sz w:val="30"/>
                      <w:szCs w:val="30"/>
                    </w:rPr>
                  </w:pPr>
                  <w:r>
                    <w:rPr>
                      <w:rFonts w:ascii="Arial" w:eastAsia="Arial" w:hAnsi="Arial" w:cs="Arial"/>
                      <w:sz w:val="30"/>
                      <w:szCs w:val="30"/>
                    </w:rPr>
                    <w:t>Project Team</w:t>
                  </w:r>
                </w:p>
              </w:tc>
              <w:tc>
                <w:tcPr>
                  <w:tcW w:w="4567" w:type="dxa"/>
                </w:tcPr>
                <w:p w14:paraId="42BA243F" w14:textId="77777777" w:rsidR="000470D3" w:rsidRDefault="000470D3">
                  <w:pPr>
                    <w:rPr>
                      <w:rFonts w:ascii="Arial" w:eastAsia="Arial" w:hAnsi="Arial" w:cs="Arial"/>
                      <w:sz w:val="30"/>
                      <w:szCs w:val="30"/>
                    </w:rPr>
                  </w:pPr>
                </w:p>
                <w:p w14:paraId="7A0D6637" w14:textId="77777777" w:rsidR="000470D3" w:rsidRDefault="000470D3">
                  <w:pPr>
                    <w:rPr>
                      <w:rFonts w:ascii="Arial" w:eastAsia="Arial" w:hAnsi="Arial" w:cs="Arial"/>
                      <w:sz w:val="30"/>
                      <w:szCs w:val="30"/>
                    </w:rPr>
                  </w:pPr>
                </w:p>
                <w:p w14:paraId="6F174A4F" w14:textId="77777777" w:rsidR="000470D3" w:rsidRDefault="000470D3">
                  <w:pPr>
                    <w:rPr>
                      <w:rFonts w:ascii="Arial" w:eastAsia="Arial" w:hAnsi="Arial" w:cs="Arial"/>
                      <w:sz w:val="30"/>
                      <w:szCs w:val="30"/>
                    </w:rPr>
                  </w:pPr>
                </w:p>
                <w:p w14:paraId="6B8A9C20" w14:textId="77777777" w:rsidR="000470D3" w:rsidRDefault="000470D3">
                  <w:pPr>
                    <w:rPr>
                      <w:rFonts w:ascii="Arial" w:eastAsia="Arial" w:hAnsi="Arial" w:cs="Arial"/>
                      <w:sz w:val="30"/>
                      <w:szCs w:val="30"/>
                    </w:rPr>
                  </w:pPr>
                </w:p>
                <w:p w14:paraId="3F947954" w14:textId="77777777" w:rsidR="000470D3" w:rsidRDefault="000470D3">
                  <w:pPr>
                    <w:rPr>
                      <w:rFonts w:ascii="Arial" w:eastAsia="Arial" w:hAnsi="Arial" w:cs="Arial"/>
                      <w:sz w:val="30"/>
                      <w:szCs w:val="30"/>
                    </w:rPr>
                  </w:pPr>
                </w:p>
                <w:p w14:paraId="3DFF4F2D" w14:textId="77777777" w:rsidR="000470D3" w:rsidRDefault="000470D3">
                  <w:pPr>
                    <w:rPr>
                      <w:rFonts w:ascii="Arial" w:eastAsia="Arial" w:hAnsi="Arial" w:cs="Arial"/>
                      <w:sz w:val="30"/>
                      <w:szCs w:val="30"/>
                    </w:rPr>
                  </w:pPr>
                </w:p>
                <w:p w14:paraId="068D4C04" w14:textId="77777777" w:rsidR="000470D3" w:rsidRDefault="000470D3">
                  <w:pPr>
                    <w:rPr>
                      <w:rFonts w:ascii="Arial" w:eastAsia="Arial" w:hAnsi="Arial" w:cs="Arial"/>
                      <w:sz w:val="30"/>
                      <w:szCs w:val="30"/>
                    </w:rPr>
                  </w:pPr>
                </w:p>
              </w:tc>
            </w:tr>
            <w:tr w:rsidR="000470D3" w14:paraId="19D841F2" w14:textId="77777777">
              <w:tc>
                <w:tcPr>
                  <w:tcW w:w="4567" w:type="dxa"/>
                </w:tcPr>
                <w:p w14:paraId="111D925D" w14:textId="77777777" w:rsidR="000470D3" w:rsidRDefault="00000000">
                  <w:pPr>
                    <w:rPr>
                      <w:rFonts w:ascii="Arial" w:eastAsia="Arial" w:hAnsi="Arial" w:cs="Arial"/>
                      <w:sz w:val="30"/>
                      <w:szCs w:val="30"/>
                    </w:rPr>
                  </w:pPr>
                  <w:r>
                    <w:rPr>
                      <w:rFonts w:ascii="Arial" w:eastAsia="Arial" w:hAnsi="Arial" w:cs="Arial"/>
                      <w:sz w:val="30"/>
                      <w:szCs w:val="30"/>
                    </w:rPr>
                    <w:t>Submission Date</w:t>
                  </w:r>
                </w:p>
              </w:tc>
              <w:tc>
                <w:tcPr>
                  <w:tcW w:w="4567" w:type="dxa"/>
                </w:tcPr>
                <w:p w14:paraId="3684A5C5" w14:textId="77777777" w:rsidR="000470D3" w:rsidRDefault="000470D3">
                  <w:pPr>
                    <w:rPr>
                      <w:rFonts w:ascii="Arial" w:eastAsia="Arial" w:hAnsi="Arial" w:cs="Arial"/>
                      <w:sz w:val="30"/>
                      <w:szCs w:val="30"/>
                    </w:rPr>
                  </w:pPr>
                </w:p>
              </w:tc>
            </w:tr>
          </w:tbl>
          <w:p w14:paraId="1866B06A" w14:textId="77777777" w:rsidR="000470D3" w:rsidRDefault="000470D3">
            <w:pPr>
              <w:spacing w:before="120" w:after="120"/>
              <w:ind w:left="720"/>
              <w:rPr>
                <w:rFonts w:ascii="Arial" w:eastAsia="Arial" w:hAnsi="Arial" w:cs="Arial"/>
              </w:rPr>
            </w:pPr>
          </w:p>
          <w:p w14:paraId="368AA1A2" w14:textId="77777777" w:rsidR="000470D3" w:rsidRDefault="000470D3">
            <w:pPr>
              <w:spacing w:before="120" w:after="120"/>
              <w:ind w:left="720"/>
              <w:rPr>
                <w:rFonts w:ascii="Arial" w:eastAsia="Arial" w:hAnsi="Arial" w:cs="Arial"/>
              </w:rPr>
            </w:pPr>
          </w:p>
          <w:p w14:paraId="7F67967E" w14:textId="77777777" w:rsidR="000470D3" w:rsidRDefault="000470D3">
            <w:pPr>
              <w:spacing w:before="120" w:after="120"/>
              <w:ind w:left="720"/>
              <w:rPr>
                <w:rFonts w:ascii="Arial" w:eastAsia="Arial" w:hAnsi="Arial" w:cs="Arial"/>
              </w:rPr>
            </w:pPr>
          </w:p>
          <w:p w14:paraId="44056D63" w14:textId="77777777" w:rsidR="000470D3" w:rsidRDefault="000470D3">
            <w:pPr>
              <w:spacing w:before="120" w:after="120"/>
              <w:rPr>
                <w:rFonts w:ascii="Arial" w:eastAsia="Arial" w:hAnsi="Arial" w:cs="Arial"/>
              </w:rPr>
            </w:pPr>
          </w:p>
          <w:p w14:paraId="1F42547F" w14:textId="77777777" w:rsidR="000470D3" w:rsidRDefault="00000000">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 </w:t>
            </w:r>
          </w:p>
        </w:tc>
      </w:tr>
    </w:tbl>
    <w:p w14:paraId="5B3A538F" w14:textId="77777777" w:rsidR="000470D3" w:rsidRDefault="00000000">
      <w:pPr>
        <w:pStyle w:val="Title"/>
        <w:spacing w:before="120" w:after="120"/>
      </w:pPr>
      <w:r>
        <w:lastRenderedPageBreak/>
        <w:br w:type="page"/>
      </w:r>
      <w:r>
        <w:lastRenderedPageBreak/>
        <w:t>[Instructions]</w:t>
      </w:r>
    </w:p>
    <w:p w14:paraId="67A47741" w14:textId="77777777" w:rsidR="000470D3" w:rsidRDefault="00000000">
      <w:pPr>
        <w:numPr>
          <w:ilvl w:val="0"/>
          <w:numId w:val="2"/>
        </w:numPr>
        <w:spacing w:before="120" w:after="120"/>
        <w:rPr>
          <w:sz w:val="24"/>
          <w:szCs w:val="24"/>
        </w:rPr>
      </w:pPr>
      <w:r>
        <w:rPr>
          <w:rFonts w:ascii="Arial" w:eastAsia="Arial" w:hAnsi="Arial" w:cs="Arial"/>
          <w:sz w:val="24"/>
          <w:szCs w:val="24"/>
        </w:rPr>
        <w:t>No section of template should be deleted. You can write ‘Not applicable’ if a section is not applicable to your project. But all sections must exist in the final document.</w:t>
      </w:r>
    </w:p>
    <w:p w14:paraId="2B7FDE71" w14:textId="77777777" w:rsidR="000470D3" w:rsidRDefault="00000000">
      <w:pPr>
        <w:numPr>
          <w:ilvl w:val="0"/>
          <w:numId w:val="2"/>
        </w:numPr>
        <w:spacing w:before="120" w:after="120"/>
        <w:rPr>
          <w:sz w:val="24"/>
          <w:szCs w:val="24"/>
        </w:rPr>
      </w:pPr>
      <w:r>
        <w:rPr>
          <w:rFonts w:ascii="Arial" w:eastAsia="Arial" w:hAnsi="Arial" w:cs="Arial"/>
          <w:sz w:val="24"/>
          <w:szCs w:val="24"/>
        </w:rPr>
        <w:t xml:space="preserve">All comments/examples mentioned in square brackets ([]) are in the template for explanation purposes and must be replaced / removed in final document. </w:t>
      </w:r>
    </w:p>
    <w:p w14:paraId="6385691E" w14:textId="77777777" w:rsidR="000470D3" w:rsidRDefault="00000000">
      <w:pPr>
        <w:numPr>
          <w:ilvl w:val="0"/>
          <w:numId w:val="2"/>
        </w:numPr>
        <w:spacing w:before="120" w:after="120"/>
        <w:rPr>
          <w:sz w:val="24"/>
          <w:szCs w:val="24"/>
        </w:rPr>
      </w:pPr>
      <w:r>
        <w:rPr>
          <w:rFonts w:ascii="Arial" w:eastAsia="Arial" w:hAnsi="Arial" w:cs="Arial"/>
          <w:sz w:val="24"/>
          <w:szCs w:val="24"/>
        </w:rPr>
        <w:t>This’ Instruction’ section should also be removed in final document.</w:t>
      </w:r>
    </w:p>
    <w:p w14:paraId="101E9C76" w14:textId="77777777" w:rsidR="000470D3" w:rsidRDefault="00000000">
      <w:pPr>
        <w:numPr>
          <w:ilvl w:val="0"/>
          <w:numId w:val="2"/>
        </w:numPr>
        <w:spacing w:before="120" w:after="120"/>
      </w:pPr>
      <w:r>
        <w:rPr>
          <w:rFonts w:ascii="Arial" w:eastAsia="Arial" w:hAnsi="Arial" w:cs="Arial"/>
          <w:sz w:val="24"/>
          <w:szCs w:val="24"/>
        </w:rPr>
        <w:t>MS-Word Reviewing feature must be used to get the document reviewed by supervisors or co-supervisors</w:t>
      </w:r>
      <w:r>
        <w:rPr>
          <w:rFonts w:ascii="Arial" w:eastAsia="Arial" w:hAnsi="Arial" w:cs="Arial"/>
        </w:rPr>
        <w:t>.</w:t>
      </w:r>
    </w:p>
    <w:p w14:paraId="01651850" w14:textId="77777777" w:rsidR="000470D3" w:rsidRDefault="000470D3">
      <w:pPr>
        <w:spacing w:before="120" w:after="120"/>
        <w:rPr>
          <w:rFonts w:ascii="Arial" w:eastAsia="Arial" w:hAnsi="Arial" w:cs="Arial"/>
          <w:color w:val="FF0000"/>
        </w:rPr>
      </w:pPr>
    </w:p>
    <w:p w14:paraId="1E626671" w14:textId="77777777" w:rsidR="000470D3" w:rsidRDefault="000470D3">
      <w:pPr>
        <w:spacing w:before="120" w:after="120"/>
        <w:rPr>
          <w:rFonts w:ascii="Arial" w:eastAsia="Arial" w:hAnsi="Arial" w:cs="Arial"/>
          <w:color w:val="FF0000"/>
        </w:rPr>
      </w:pPr>
    </w:p>
    <w:p w14:paraId="4000CB6D" w14:textId="77777777" w:rsidR="000470D3" w:rsidRDefault="00000000">
      <w:pPr>
        <w:pStyle w:val="Title"/>
        <w:spacing w:before="120" w:after="120"/>
        <w:ind w:left="720"/>
        <w:jc w:val="left"/>
      </w:pPr>
      <w:r>
        <w:br w:type="page"/>
      </w:r>
      <w:r>
        <w:lastRenderedPageBreak/>
        <w:t>Document History</w:t>
      </w:r>
    </w:p>
    <w:p w14:paraId="7988F9C9" w14:textId="77777777" w:rsidR="000470D3" w:rsidRDefault="00000000">
      <w:pPr>
        <w:spacing w:before="120" w:after="120"/>
        <w:rPr>
          <w:rFonts w:ascii="Arial" w:eastAsia="Arial" w:hAnsi="Arial" w:cs="Arial"/>
        </w:rPr>
      </w:pPr>
      <w:r>
        <w:rPr>
          <w:rFonts w:ascii="Arial" w:eastAsia="Arial" w:hAnsi="Arial" w:cs="Arial"/>
        </w:rPr>
        <w:t>[Revision history will be maintained to keep a track of changes done by anyone in the document.]</w:t>
      </w:r>
    </w:p>
    <w:tbl>
      <w:tblPr>
        <w:tblStyle w:val="a1"/>
        <w:tblW w:w="9576"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97"/>
        <w:gridCol w:w="2848"/>
        <w:gridCol w:w="1428"/>
        <w:gridCol w:w="4203"/>
      </w:tblGrid>
      <w:tr w:rsidR="000470D3" w14:paraId="4C2FF6B4" w14:textId="77777777">
        <w:trPr>
          <w:jc w:val="center"/>
        </w:trPr>
        <w:tc>
          <w:tcPr>
            <w:tcW w:w="1097" w:type="dxa"/>
            <w:shd w:val="clear" w:color="auto" w:fill="595959"/>
          </w:tcPr>
          <w:p w14:paraId="16E38CCF"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Version</w:t>
            </w:r>
          </w:p>
        </w:tc>
        <w:tc>
          <w:tcPr>
            <w:tcW w:w="2848" w:type="dxa"/>
            <w:shd w:val="clear" w:color="auto" w:fill="595959"/>
          </w:tcPr>
          <w:p w14:paraId="329D8D2F"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Name of Person</w:t>
            </w:r>
          </w:p>
        </w:tc>
        <w:tc>
          <w:tcPr>
            <w:tcW w:w="1428" w:type="dxa"/>
            <w:shd w:val="clear" w:color="auto" w:fill="595959"/>
          </w:tcPr>
          <w:p w14:paraId="613E0F73"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Date</w:t>
            </w:r>
          </w:p>
        </w:tc>
        <w:tc>
          <w:tcPr>
            <w:tcW w:w="4203" w:type="dxa"/>
            <w:shd w:val="clear" w:color="auto" w:fill="595959"/>
          </w:tcPr>
          <w:p w14:paraId="24E3A4A4"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Description of change</w:t>
            </w:r>
          </w:p>
        </w:tc>
      </w:tr>
      <w:tr w:rsidR="000470D3" w14:paraId="57727971" w14:textId="77777777">
        <w:trPr>
          <w:jc w:val="center"/>
        </w:trPr>
        <w:tc>
          <w:tcPr>
            <w:tcW w:w="1097" w:type="dxa"/>
            <w:shd w:val="clear" w:color="auto" w:fill="F2F2F2"/>
          </w:tcPr>
          <w:p w14:paraId="67182A09" w14:textId="77777777" w:rsidR="000470D3" w:rsidRDefault="000470D3">
            <w:pPr>
              <w:rPr>
                <w:rFonts w:ascii="Arial" w:eastAsia="Arial" w:hAnsi="Arial" w:cs="Arial"/>
                <w:sz w:val="24"/>
                <w:szCs w:val="24"/>
              </w:rPr>
            </w:pPr>
          </w:p>
        </w:tc>
        <w:tc>
          <w:tcPr>
            <w:tcW w:w="2848" w:type="dxa"/>
            <w:shd w:val="clear" w:color="auto" w:fill="F2F2F2"/>
          </w:tcPr>
          <w:p w14:paraId="25118286" w14:textId="77777777" w:rsidR="000470D3" w:rsidRDefault="000470D3">
            <w:pPr>
              <w:rPr>
                <w:rFonts w:ascii="Arial" w:eastAsia="Arial" w:hAnsi="Arial" w:cs="Arial"/>
                <w:sz w:val="24"/>
                <w:szCs w:val="24"/>
              </w:rPr>
            </w:pPr>
          </w:p>
        </w:tc>
        <w:tc>
          <w:tcPr>
            <w:tcW w:w="1428" w:type="dxa"/>
            <w:shd w:val="clear" w:color="auto" w:fill="F2F2F2"/>
          </w:tcPr>
          <w:p w14:paraId="2BC90DB2" w14:textId="77777777" w:rsidR="000470D3" w:rsidRDefault="000470D3">
            <w:pPr>
              <w:rPr>
                <w:rFonts w:ascii="Arial" w:eastAsia="Arial" w:hAnsi="Arial" w:cs="Arial"/>
                <w:sz w:val="24"/>
                <w:szCs w:val="24"/>
              </w:rPr>
            </w:pPr>
          </w:p>
        </w:tc>
        <w:tc>
          <w:tcPr>
            <w:tcW w:w="4203" w:type="dxa"/>
            <w:shd w:val="clear" w:color="auto" w:fill="F2F2F2"/>
          </w:tcPr>
          <w:p w14:paraId="5B1F3649" w14:textId="77777777" w:rsidR="000470D3" w:rsidRDefault="00000000">
            <w:pPr>
              <w:rPr>
                <w:rFonts w:ascii="Arial" w:eastAsia="Arial" w:hAnsi="Arial" w:cs="Arial"/>
                <w:sz w:val="24"/>
                <w:szCs w:val="24"/>
              </w:rPr>
            </w:pPr>
            <w:r>
              <w:rPr>
                <w:rFonts w:ascii="Arial" w:eastAsia="Arial" w:hAnsi="Arial" w:cs="Arial"/>
                <w:sz w:val="24"/>
                <w:szCs w:val="24"/>
              </w:rPr>
              <w:t>[e.g. Document Created]</w:t>
            </w:r>
          </w:p>
        </w:tc>
      </w:tr>
      <w:tr w:rsidR="000470D3" w14:paraId="1C85B8D9" w14:textId="77777777">
        <w:trPr>
          <w:jc w:val="center"/>
        </w:trPr>
        <w:tc>
          <w:tcPr>
            <w:tcW w:w="1097" w:type="dxa"/>
            <w:shd w:val="clear" w:color="auto" w:fill="F2F2F2"/>
          </w:tcPr>
          <w:p w14:paraId="5DA9C59B" w14:textId="77777777" w:rsidR="000470D3" w:rsidRDefault="000470D3">
            <w:pPr>
              <w:rPr>
                <w:rFonts w:ascii="Arial" w:eastAsia="Arial" w:hAnsi="Arial" w:cs="Arial"/>
                <w:sz w:val="24"/>
                <w:szCs w:val="24"/>
              </w:rPr>
            </w:pPr>
          </w:p>
        </w:tc>
        <w:tc>
          <w:tcPr>
            <w:tcW w:w="2848" w:type="dxa"/>
            <w:shd w:val="clear" w:color="auto" w:fill="F2F2F2"/>
          </w:tcPr>
          <w:p w14:paraId="550EB82E" w14:textId="77777777" w:rsidR="000470D3" w:rsidRDefault="000470D3">
            <w:pPr>
              <w:rPr>
                <w:rFonts w:ascii="Arial" w:eastAsia="Arial" w:hAnsi="Arial" w:cs="Arial"/>
                <w:sz w:val="24"/>
                <w:szCs w:val="24"/>
              </w:rPr>
            </w:pPr>
          </w:p>
        </w:tc>
        <w:tc>
          <w:tcPr>
            <w:tcW w:w="1428" w:type="dxa"/>
            <w:shd w:val="clear" w:color="auto" w:fill="F2F2F2"/>
          </w:tcPr>
          <w:p w14:paraId="30BC93A1" w14:textId="77777777" w:rsidR="000470D3" w:rsidRDefault="000470D3">
            <w:pPr>
              <w:rPr>
                <w:rFonts w:ascii="Arial" w:eastAsia="Arial" w:hAnsi="Arial" w:cs="Arial"/>
                <w:sz w:val="24"/>
                <w:szCs w:val="24"/>
              </w:rPr>
            </w:pPr>
          </w:p>
        </w:tc>
        <w:tc>
          <w:tcPr>
            <w:tcW w:w="4203" w:type="dxa"/>
            <w:shd w:val="clear" w:color="auto" w:fill="F2F2F2"/>
          </w:tcPr>
          <w:p w14:paraId="4D7855F0" w14:textId="77777777" w:rsidR="000470D3" w:rsidRDefault="00000000">
            <w:pPr>
              <w:rPr>
                <w:rFonts w:ascii="Arial" w:eastAsia="Arial" w:hAnsi="Arial" w:cs="Arial"/>
                <w:sz w:val="24"/>
                <w:szCs w:val="24"/>
              </w:rPr>
            </w:pPr>
            <w:r>
              <w:rPr>
                <w:rFonts w:ascii="Arial" w:eastAsia="Arial" w:hAnsi="Arial" w:cs="Arial"/>
                <w:sz w:val="24"/>
                <w:szCs w:val="24"/>
              </w:rPr>
              <w:t>[Added Non-functional requirements]</w:t>
            </w:r>
          </w:p>
        </w:tc>
      </w:tr>
      <w:tr w:rsidR="000470D3" w14:paraId="77FAB1F8" w14:textId="77777777">
        <w:trPr>
          <w:jc w:val="center"/>
        </w:trPr>
        <w:tc>
          <w:tcPr>
            <w:tcW w:w="1097" w:type="dxa"/>
            <w:shd w:val="clear" w:color="auto" w:fill="F2F2F2"/>
          </w:tcPr>
          <w:p w14:paraId="51111C72" w14:textId="77777777" w:rsidR="000470D3" w:rsidRDefault="000470D3">
            <w:pPr>
              <w:rPr>
                <w:rFonts w:ascii="Arial" w:eastAsia="Arial" w:hAnsi="Arial" w:cs="Arial"/>
                <w:sz w:val="24"/>
                <w:szCs w:val="24"/>
              </w:rPr>
            </w:pPr>
          </w:p>
        </w:tc>
        <w:tc>
          <w:tcPr>
            <w:tcW w:w="2848" w:type="dxa"/>
            <w:shd w:val="clear" w:color="auto" w:fill="F2F2F2"/>
          </w:tcPr>
          <w:p w14:paraId="187D236C" w14:textId="77777777" w:rsidR="000470D3" w:rsidRDefault="000470D3">
            <w:pPr>
              <w:rPr>
                <w:rFonts w:ascii="Arial" w:eastAsia="Arial" w:hAnsi="Arial" w:cs="Arial"/>
                <w:sz w:val="24"/>
                <w:szCs w:val="24"/>
              </w:rPr>
            </w:pPr>
          </w:p>
        </w:tc>
        <w:tc>
          <w:tcPr>
            <w:tcW w:w="1428" w:type="dxa"/>
            <w:shd w:val="clear" w:color="auto" w:fill="F2F2F2"/>
          </w:tcPr>
          <w:p w14:paraId="13C4B031" w14:textId="77777777" w:rsidR="000470D3" w:rsidRDefault="000470D3">
            <w:pPr>
              <w:rPr>
                <w:rFonts w:ascii="Arial" w:eastAsia="Arial" w:hAnsi="Arial" w:cs="Arial"/>
                <w:sz w:val="24"/>
                <w:szCs w:val="24"/>
              </w:rPr>
            </w:pPr>
          </w:p>
        </w:tc>
        <w:tc>
          <w:tcPr>
            <w:tcW w:w="4203" w:type="dxa"/>
            <w:shd w:val="clear" w:color="auto" w:fill="F2F2F2"/>
          </w:tcPr>
          <w:p w14:paraId="7BA805FD" w14:textId="77777777" w:rsidR="000470D3" w:rsidRDefault="00000000">
            <w:pPr>
              <w:rPr>
                <w:rFonts w:ascii="Arial" w:eastAsia="Arial" w:hAnsi="Arial" w:cs="Arial"/>
                <w:sz w:val="24"/>
                <w:szCs w:val="24"/>
              </w:rPr>
            </w:pPr>
            <w:r>
              <w:rPr>
                <w:rFonts w:ascii="Arial" w:eastAsia="Arial" w:hAnsi="Arial" w:cs="Arial"/>
                <w:sz w:val="24"/>
                <w:szCs w:val="24"/>
              </w:rPr>
              <w:t xml:space="preserve">[Added </w:t>
            </w:r>
            <w:proofErr w:type="spellStart"/>
            <w:r>
              <w:rPr>
                <w:rFonts w:ascii="Arial" w:eastAsia="Arial" w:hAnsi="Arial" w:cs="Arial"/>
                <w:sz w:val="24"/>
                <w:szCs w:val="24"/>
              </w:rPr>
              <w:t>UseCase</w:t>
            </w:r>
            <w:proofErr w:type="spellEnd"/>
            <w:r>
              <w:rPr>
                <w:rFonts w:ascii="Arial" w:eastAsia="Arial" w:hAnsi="Arial" w:cs="Arial"/>
                <w:sz w:val="24"/>
                <w:szCs w:val="24"/>
              </w:rPr>
              <w:t xml:space="preserve"> </w:t>
            </w:r>
            <w:proofErr w:type="spellStart"/>
            <w:r>
              <w:rPr>
                <w:rFonts w:ascii="Arial" w:eastAsia="Arial" w:hAnsi="Arial" w:cs="Arial"/>
                <w:sz w:val="24"/>
                <w:szCs w:val="24"/>
              </w:rPr>
              <w:t>x.x.xx</w:t>
            </w:r>
            <w:proofErr w:type="spellEnd"/>
            <w:r>
              <w:rPr>
                <w:rFonts w:ascii="Arial" w:eastAsia="Arial" w:hAnsi="Arial" w:cs="Arial"/>
                <w:sz w:val="24"/>
                <w:szCs w:val="24"/>
              </w:rPr>
              <w:t>]</w:t>
            </w:r>
          </w:p>
        </w:tc>
      </w:tr>
      <w:tr w:rsidR="000470D3" w14:paraId="25CBBFD7" w14:textId="77777777">
        <w:trPr>
          <w:jc w:val="center"/>
        </w:trPr>
        <w:tc>
          <w:tcPr>
            <w:tcW w:w="1097" w:type="dxa"/>
            <w:shd w:val="clear" w:color="auto" w:fill="F2F2F2"/>
          </w:tcPr>
          <w:p w14:paraId="678A690F" w14:textId="77777777" w:rsidR="000470D3" w:rsidRDefault="000470D3">
            <w:pPr>
              <w:rPr>
                <w:rFonts w:ascii="Arial" w:eastAsia="Arial" w:hAnsi="Arial" w:cs="Arial"/>
                <w:sz w:val="24"/>
                <w:szCs w:val="24"/>
              </w:rPr>
            </w:pPr>
          </w:p>
        </w:tc>
        <w:tc>
          <w:tcPr>
            <w:tcW w:w="2848" w:type="dxa"/>
            <w:shd w:val="clear" w:color="auto" w:fill="F2F2F2"/>
          </w:tcPr>
          <w:p w14:paraId="43ED48EE" w14:textId="77777777" w:rsidR="000470D3" w:rsidRDefault="000470D3">
            <w:pPr>
              <w:rPr>
                <w:rFonts w:ascii="Arial" w:eastAsia="Arial" w:hAnsi="Arial" w:cs="Arial"/>
                <w:sz w:val="24"/>
                <w:szCs w:val="24"/>
              </w:rPr>
            </w:pPr>
          </w:p>
        </w:tc>
        <w:tc>
          <w:tcPr>
            <w:tcW w:w="1428" w:type="dxa"/>
            <w:shd w:val="clear" w:color="auto" w:fill="F2F2F2"/>
          </w:tcPr>
          <w:p w14:paraId="01139C32" w14:textId="77777777" w:rsidR="000470D3" w:rsidRDefault="000470D3">
            <w:pPr>
              <w:rPr>
                <w:rFonts w:ascii="Arial" w:eastAsia="Arial" w:hAnsi="Arial" w:cs="Arial"/>
                <w:sz w:val="24"/>
                <w:szCs w:val="24"/>
              </w:rPr>
            </w:pPr>
          </w:p>
        </w:tc>
        <w:tc>
          <w:tcPr>
            <w:tcW w:w="4203" w:type="dxa"/>
            <w:shd w:val="clear" w:color="auto" w:fill="F2F2F2"/>
          </w:tcPr>
          <w:p w14:paraId="685BD373" w14:textId="77777777" w:rsidR="000470D3" w:rsidRDefault="000470D3">
            <w:pPr>
              <w:rPr>
                <w:rFonts w:ascii="Arial" w:eastAsia="Arial" w:hAnsi="Arial" w:cs="Arial"/>
                <w:sz w:val="24"/>
                <w:szCs w:val="24"/>
              </w:rPr>
            </w:pPr>
          </w:p>
        </w:tc>
      </w:tr>
      <w:tr w:rsidR="000470D3" w14:paraId="6A2F8FB6" w14:textId="77777777">
        <w:trPr>
          <w:jc w:val="center"/>
        </w:trPr>
        <w:tc>
          <w:tcPr>
            <w:tcW w:w="1097" w:type="dxa"/>
            <w:shd w:val="clear" w:color="auto" w:fill="F2F2F2"/>
          </w:tcPr>
          <w:p w14:paraId="148B70FA" w14:textId="77777777" w:rsidR="000470D3" w:rsidRDefault="000470D3">
            <w:pPr>
              <w:rPr>
                <w:rFonts w:ascii="Arial" w:eastAsia="Arial" w:hAnsi="Arial" w:cs="Arial"/>
                <w:sz w:val="24"/>
                <w:szCs w:val="24"/>
              </w:rPr>
            </w:pPr>
          </w:p>
        </w:tc>
        <w:tc>
          <w:tcPr>
            <w:tcW w:w="2848" w:type="dxa"/>
            <w:shd w:val="clear" w:color="auto" w:fill="F2F2F2"/>
          </w:tcPr>
          <w:p w14:paraId="4479E071" w14:textId="77777777" w:rsidR="000470D3" w:rsidRDefault="000470D3">
            <w:pPr>
              <w:rPr>
                <w:rFonts w:ascii="Arial" w:eastAsia="Arial" w:hAnsi="Arial" w:cs="Arial"/>
                <w:sz w:val="24"/>
                <w:szCs w:val="24"/>
              </w:rPr>
            </w:pPr>
          </w:p>
        </w:tc>
        <w:tc>
          <w:tcPr>
            <w:tcW w:w="1428" w:type="dxa"/>
            <w:shd w:val="clear" w:color="auto" w:fill="F2F2F2"/>
          </w:tcPr>
          <w:p w14:paraId="12A41CAE" w14:textId="77777777" w:rsidR="000470D3" w:rsidRDefault="000470D3">
            <w:pPr>
              <w:rPr>
                <w:rFonts w:ascii="Arial" w:eastAsia="Arial" w:hAnsi="Arial" w:cs="Arial"/>
                <w:sz w:val="24"/>
                <w:szCs w:val="24"/>
              </w:rPr>
            </w:pPr>
          </w:p>
        </w:tc>
        <w:tc>
          <w:tcPr>
            <w:tcW w:w="4203" w:type="dxa"/>
            <w:shd w:val="clear" w:color="auto" w:fill="F2F2F2"/>
          </w:tcPr>
          <w:p w14:paraId="3CECF995" w14:textId="77777777" w:rsidR="000470D3" w:rsidRDefault="000470D3">
            <w:pPr>
              <w:rPr>
                <w:rFonts w:ascii="Arial" w:eastAsia="Arial" w:hAnsi="Arial" w:cs="Arial"/>
                <w:sz w:val="24"/>
                <w:szCs w:val="24"/>
              </w:rPr>
            </w:pPr>
          </w:p>
        </w:tc>
      </w:tr>
      <w:tr w:rsidR="000470D3" w14:paraId="350AC9A5" w14:textId="77777777">
        <w:trPr>
          <w:jc w:val="center"/>
        </w:trPr>
        <w:tc>
          <w:tcPr>
            <w:tcW w:w="1097" w:type="dxa"/>
            <w:shd w:val="clear" w:color="auto" w:fill="F2F2F2"/>
          </w:tcPr>
          <w:p w14:paraId="3DA91701" w14:textId="77777777" w:rsidR="000470D3" w:rsidRDefault="000470D3">
            <w:pPr>
              <w:rPr>
                <w:rFonts w:ascii="Arial" w:eastAsia="Arial" w:hAnsi="Arial" w:cs="Arial"/>
                <w:sz w:val="24"/>
                <w:szCs w:val="24"/>
              </w:rPr>
            </w:pPr>
          </w:p>
        </w:tc>
        <w:tc>
          <w:tcPr>
            <w:tcW w:w="2848" w:type="dxa"/>
            <w:shd w:val="clear" w:color="auto" w:fill="F2F2F2"/>
          </w:tcPr>
          <w:p w14:paraId="1AE44BB2" w14:textId="77777777" w:rsidR="000470D3" w:rsidRDefault="000470D3">
            <w:pPr>
              <w:rPr>
                <w:rFonts w:ascii="Arial" w:eastAsia="Arial" w:hAnsi="Arial" w:cs="Arial"/>
                <w:sz w:val="24"/>
                <w:szCs w:val="24"/>
              </w:rPr>
            </w:pPr>
          </w:p>
        </w:tc>
        <w:tc>
          <w:tcPr>
            <w:tcW w:w="1428" w:type="dxa"/>
            <w:shd w:val="clear" w:color="auto" w:fill="F2F2F2"/>
          </w:tcPr>
          <w:p w14:paraId="4338A655" w14:textId="77777777" w:rsidR="000470D3" w:rsidRDefault="000470D3">
            <w:pPr>
              <w:rPr>
                <w:rFonts w:ascii="Arial" w:eastAsia="Arial" w:hAnsi="Arial" w:cs="Arial"/>
                <w:sz w:val="24"/>
                <w:szCs w:val="24"/>
              </w:rPr>
            </w:pPr>
          </w:p>
        </w:tc>
        <w:tc>
          <w:tcPr>
            <w:tcW w:w="4203" w:type="dxa"/>
            <w:shd w:val="clear" w:color="auto" w:fill="F2F2F2"/>
          </w:tcPr>
          <w:p w14:paraId="6F51ED55" w14:textId="77777777" w:rsidR="000470D3" w:rsidRDefault="000470D3">
            <w:pPr>
              <w:rPr>
                <w:rFonts w:ascii="Arial" w:eastAsia="Arial" w:hAnsi="Arial" w:cs="Arial"/>
                <w:sz w:val="24"/>
                <w:szCs w:val="24"/>
              </w:rPr>
            </w:pPr>
          </w:p>
        </w:tc>
      </w:tr>
      <w:tr w:rsidR="000470D3" w14:paraId="59330758" w14:textId="77777777">
        <w:trPr>
          <w:jc w:val="center"/>
        </w:trPr>
        <w:tc>
          <w:tcPr>
            <w:tcW w:w="1097" w:type="dxa"/>
            <w:shd w:val="clear" w:color="auto" w:fill="F2F2F2"/>
          </w:tcPr>
          <w:p w14:paraId="79E68AD7" w14:textId="77777777" w:rsidR="000470D3" w:rsidRDefault="000470D3">
            <w:pPr>
              <w:rPr>
                <w:rFonts w:ascii="Arial" w:eastAsia="Arial" w:hAnsi="Arial" w:cs="Arial"/>
                <w:sz w:val="24"/>
                <w:szCs w:val="24"/>
              </w:rPr>
            </w:pPr>
          </w:p>
        </w:tc>
        <w:tc>
          <w:tcPr>
            <w:tcW w:w="2848" w:type="dxa"/>
            <w:shd w:val="clear" w:color="auto" w:fill="F2F2F2"/>
          </w:tcPr>
          <w:p w14:paraId="1C695A63" w14:textId="77777777" w:rsidR="000470D3" w:rsidRDefault="000470D3">
            <w:pPr>
              <w:rPr>
                <w:rFonts w:ascii="Arial" w:eastAsia="Arial" w:hAnsi="Arial" w:cs="Arial"/>
                <w:sz w:val="24"/>
                <w:szCs w:val="24"/>
              </w:rPr>
            </w:pPr>
          </w:p>
        </w:tc>
        <w:tc>
          <w:tcPr>
            <w:tcW w:w="1428" w:type="dxa"/>
            <w:shd w:val="clear" w:color="auto" w:fill="F2F2F2"/>
          </w:tcPr>
          <w:p w14:paraId="10BD3A3F" w14:textId="77777777" w:rsidR="000470D3" w:rsidRDefault="000470D3">
            <w:pPr>
              <w:rPr>
                <w:rFonts w:ascii="Arial" w:eastAsia="Arial" w:hAnsi="Arial" w:cs="Arial"/>
                <w:sz w:val="24"/>
                <w:szCs w:val="24"/>
              </w:rPr>
            </w:pPr>
          </w:p>
        </w:tc>
        <w:tc>
          <w:tcPr>
            <w:tcW w:w="4203" w:type="dxa"/>
            <w:shd w:val="clear" w:color="auto" w:fill="F2F2F2"/>
          </w:tcPr>
          <w:p w14:paraId="467031CB" w14:textId="77777777" w:rsidR="000470D3" w:rsidRDefault="000470D3">
            <w:pPr>
              <w:rPr>
                <w:rFonts w:ascii="Arial" w:eastAsia="Arial" w:hAnsi="Arial" w:cs="Arial"/>
                <w:sz w:val="24"/>
                <w:szCs w:val="24"/>
              </w:rPr>
            </w:pPr>
          </w:p>
        </w:tc>
      </w:tr>
    </w:tbl>
    <w:p w14:paraId="15ADA991" w14:textId="77777777" w:rsidR="000470D3" w:rsidRDefault="000470D3">
      <w:pPr>
        <w:spacing w:before="120" w:after="120"/>
        <w:rPr>
          <w:rFonts w:ascii="Arial" w:eastAsia="Arial" w:hAnsi="Arial" w:cs="Arial"/>
        </w:rPr>
      </w:pPr>
    </w:p>
    <w:p w14:paraId="424ED70C" w14:textId="77777777" w:rsidR="000470D3" w:rsidRDefault="00000000">
      <w:pPr>
        <w:pStyle w:val="Title"/>
        <w:spacing w:before="120" w:after="120"/>
        <w:jc w:val="left"/>
      </w:pPr>
      <w:r>
        <w:br w:type="page"/>
      </w:r>
      <w:r>
        <w:lastRenderedPageBreak/>
        <w:t>Distribution List</w:t>
      </w:r>
    </w:p>
    <w:p w14:paraId="659CCA1D" w14:textId="77777777" w:rsidR="000470D3" w:rsidRDefault="00000000">
      <w:pPr>
        <w:spacing w:before="120" w:after="120"/>
        <w:rPr>
          <w:rFonts w:ascii="Arial" w:eastAsia="Arial" w:hAnsi="Arial" w:cs="Arial"/>
        </w:rPr>
      </w:pPr>
      <w:r>
        <w:rPr>
          <w:rFonts w:ascii="Arial" w:eastAsia="Arial" w:hAnsi="Arial" w:cs="Arial"/>
        </w:rPr>
        <w:t>[Following table will contain list of people whom the document will be distributed after every sign-off]</w:t>
      </w:r>
    </w:p>
    <w:p w14:paraId="4B02A3CF" w14:textId="77777777" w:rsidR="000470D3" w:rsidRDefault="000470D3">
      <w:pPr>
        <w:spacing w:before="120" w:after="120"/>
        <w:rPr>
          <w:rFonts w:ascii="Arial" w:eastAsia="Arial" w:hAnsi="Arial" w:cs="Arial"/>
        </w:rPr>
      </w:pPr>
    </w:p>
    <w:tbl>
      <w:tblPr>
        <w:tblStyle w:val="a2"/>
        <w:tblW w:w="9384"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874"/>
        <w:gridCol w:w="90"/>
        <w:gridCol w:w="5420"/>
      </w:tblGrid>
      <w:tr w:rsidR="000470D3" w14:paraId="43ADAB3F" w14:textId="77777777">
        <w:tc>
          <w:tcPr>
            <w:tcW w:w="3874" w:type="dxa"/>
            <w:shd w:val="clear" w:color="auto" w:fill="595959"/>
          </w:tcPr>
          <w:p w14:paraId="3F531DE8"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Name</w:t>
            </w:r>
          </w:p>
        </w:tc>
        <w:tc>
          <w:tcPr>
            <w:tcW w:w="5510" w:type="dxa"/>
            <w:gridSpan w:val="2"/>
            <w:shd w:val="clear" w:color="auto" w:fill="595959"/>
          </w:tcPr>
          <w:p w14:paraId="72AF21B9"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Role</w:t>
            </w:r>
          </w:p>
        </w:tc>
      </w:tr>
      <w:tr w:rsidR="000470D3" w14:paraId="14C0F95F" w14:textId="77777777">
        <w:tc>
          <w:tcPr>
            <w:tcW w:w="3964" w:type="dxa"/>
            <w:gridSpan w:val="2"/>
            <w:shd w:val="clear" w:color="auto" w:fill="F2F2F2"/>
          </w:tcPr>
          <w:p w14:paraId="788F5F3C" w14:textId="77777777" w:rsidR="000470D3" w:rsidRDefault="000470D3">
            <w:pPr>
              <w:rPr>
                <w:rFonts w:ascii="Arial" w:eastAsia="Arial" w:hAnsi="Arial" w:cs="Arial"/>
                <w:sz w:val="24"/>
                <w:szCs w:val="24"/>
              </w:rPr>
            </w:pPr>
          </w:p>
        </w:tc>
        <w:tc>
          <w:tcPr>
            <w:tcW w:w="5420" w:type="dxa"/>
            <w:shd w:val="clear" w:color="auto" w:fill="F2F2F2"/>
          </w:tcPr>
          <w:p w14:paraId="2F456859" w14:textId="77777777" w:rsidR="000470D3" w:rsidRDefault="00000000">
            <w:pPr>
              <w:rPr>
                <w:rFonts w:ascii="Arial" w:eastAsia="Arial" w:hAnsi="Arial" w:cs="Arial"/>
                <w:sz w:val="24"/>
                <w:szCs w:val="24"/>
              </w:rPr>
            </w:pPr>
            <w:r>
              <w:rPr>
                <w:rFonts w:ascii="Arial" w:eastAsia="Arial" w:hAnsi="Arial" w:cs="Arial"/>
                <w:sz w:val="24"/>
                <w:szCs w:val="24"/>
              </w:rPr>
              <w:t>Supervisor</w:t>
            </w:r>
          </w:p>
        </w:tc>
      </w:tr>
      <w:tr w:rsidR="000470D3" w14:paraId="50DD77B4" w14:textId="77777777">
        <w:tc>
          <w:tcPr>
            <w:tcW w:w="3964" w:type="dxa"/>
            <w:gridSpan w:val="2"/>
            <w:shd w:val="clear" w:color="auto" w:fill="F2F2F2"/>
          </w:tcPr>
          <w:p w14:paraId="4A2B7F96" w14:textId="77777777" w:rsidR="000470D3" w:rsidRDefault="000470D3">
            <w:pPr>
              <w:rPr>
                <w:rFonts w:ascii="Arial" w:eastAsia="Arial" w:hAnsi="Arial" w:cs="Arial"/>
                <w:sz w:val="24"/>
                <w:szCs w:val="24"/>
              </w:rPr>
            </w:pPr>
          </w:p>
        </w:tc>
        <w:tc>
          <w:tcPr>
            <w:tcW w:w="5420" w:type="dxa"/>
            <w:shd w:val="clear" w:color="auto" w:fill="F2F2F2"/>
          </w:tcPr>
          <w:p w14:paraId="01CA81AD" w14:textId="77777777" w:rsidR="000470D3" w:rsidRDefault="00000000">
            <w:pPr>
              <w:rPr>
                <w:rFonts w:ascii="Arial" w:eastAsia="Arial" w:hAnsi="Arial" w:cs="Arial"/>
                <w:sz w:val="24"/>
                <w:szCs w:val="24"/>
              </w:rPr>
            </w:pPr>
            <w:r>
              <w:rPr>
                <w:rFonts w:ascii="Arial" w:eastAsia="Arial" w:hAnsi="Arial" w:cs="Arial"/>
                <w:sz w:val="24"/>
                <w:szCs w:val="24"/>
              </w:rPr>
              <w:t>Co- Supervisor</w:t>
            </w:r>
          </w:p>
        </w:tc>
      </w:tr>
      <w:tr w:rsidR="000470D3" w14:paraId="2FE97F50" w14:textId="77777777">
        <w:tc>
          <w:tcPr>
            <w:tcW w:w="3964" w:type="dxa"/>
            <w:gridSpan w:val="2"/>
            <w:shd w:val="clear" w:color="auto" w:fill="F2F2F2"/>
          </w:tcPr>
          <w:p w14:paraId="5B461486" w14:textId="77777777" w:rsidR="000470D3" w:rsidRDefault="000470D3">
            <w:pPr>
              <w:rPr>
                <w:rFonts w:ascii="Arial" w:eastAsia="Arial" w:hAnsi="Arial" w:cs="Arial"/>
                <w:sz w:val="24"/>
                <w:szCs w:val="24"/>
              </w:rPr>
            </w:pPr>
          </w:p>
        </w:tc>
        <w:tc>
          <w:tcPr>
            <w:tcW w:w="5420" w:type="dxa"/>
            <w:shd w:val="clear" w:color="auto" w:fill="F2F2F2"/>
          </w:tcPr>
          <w:p w14:paraId="2A8E4B3F" w14:textId="77777777" w:rsidR="000470D3" w:rsidRDefault="000470D3">
            <w:pPr>
              <w:rPr>
                <w:rFonts w:ascii="Arial" w:eastAsia="Arial" w:hAnsi="Arial" w:cs="Arial"/>
                <w:sz w:val="24"/>
                <w:szCs w:val="24"/>
              </w:rPr>
            </w:pPr>
          </w:p>
        </w:tc>
      </w:tr>
    </w:tbl>
    <w:p w14:paraId="2BC5E838" w14:textId="77777777" w:rsidR="000470D3" w:rsidRDefault="000470D3">
      <w:pPr>
        <w:pStyle w:val="Title"/>
        <w:spacing w:before="120" w:after="120"/>
      </w:pPr>
    </w:p>
    <w:p w14:paraId="626A831C" w14:textId="77777777" w:rsidR="000470D3" w:rsidRDefault="000470D3">
      <w:pPr>
        <w:spacing w:before="120" w:after="120"/>
        <w:rPr>
          <w:rFonts w:ascii="Arial" w:eastAsia="Arial" w:hAnsi="Arial" w:cs="Arial"/>
        </w:rPr>
      </w:pPr>
    </w:p>
    <w:p w14:paraId="2B34B00D" w14:textId="77777777" w:rsidR="000470D3" w:rsidRDefault="00000000">
      <w:pPr>
        <w:spacing w:before="120" w:after="120"/>
        <w:rPr>
          <w:rFonts w:ascii="Arial" w:eastAsia="Arial" w:hAnsi="Arial" w:cs="Arial"/>
        </w:rPr>
      </w:pPr>
      <w:r>
        <w:rPr>
          <w:rFonts w:ascii="Arial" w:eastAsia="Arial" w:hAnsi="Arial" w:cs="Arial"/>
        </w:rPr>
        <w:tab/>
      </w:r>
    </w:p>
    <w:p w14:paraId="1F52A543" w14:textId="77777777" w:rsidR="000470D3" w:rsidRDefault="00000000">
      <w:pPr>
        <w:pStyle w:val="Title"/>
        <w:spacing w:before="120" w:after="120"/>
        <w:jc w:val="left"/>
      </w:pPr>
      <w:r>
        <w:br w:type="page"/>
      </w:r>
      <w:r>
        <w:lastRenderedPageBreak/>
        <w:t>Document Sign-Off</w:t>
      </w:r>
    </w:p>
    <w:p w14:paraId="409ABA34" w14:textId="77777777" w:rsidR="000470D3" w:rsidRDefault="00000000">
      <w:pPr>
        <w:spacing w:before="120" w:after="120"/>
        <w:rPr>
          <w:rFonts w:ascii="Arial" w:eastAsia="Arial" w:hAnsi="Arial" w:cs="Arial"/>
        </w:rPr>
      </w:pPr>
      <w:r>
        <w:rPr>
          <w:rFonts w:ascii="Arial" w:eastAsia="Arial" w:hAnsi="Arial" w:cs="Arial"/>
        </w:rPr>
        <w:t xml:space="preserve">[Following table will contain sign-off details of document. Once the document is prepared and revised, this should be signed-off by the sign-off authority. </w:t>
      </w:r>
    </w:p>
    <w:p w14:paraId="0AE645F2" w14:textId="77777777" w:rsidR="000470D3" w:rsidRDefault="00000000">
      <w:pPr>
        <w:spacing w:before="120" w:after="120"/>
        <w:rPr>
          <w:rFonts w:ascii="Arial" w:eastAsia="Arial" w:hAnsi="Arial" w:cs="Arial"/>
        </w:rPr>
      </w:pPr>
      <w:r>
        <w:rPr>
          <w:rFonts w:ascii="Arial" w:eastAsia="Arial" w:hAnsi="Arial" w:cs="Arial"/>
        </w:rPr>
        <w:t>Any subsequent changes in the document after the first sign-off should again get a formal sign-off by the authorities.]</w:t>
      </w:r>
    </w:p>
    <w:p w14:paraId="3F15FB5A" w14:textId="77777777" w:rsidR="000470D3" w:rsidRDefault="000470D3">
      <w:pPr>
        <w:spacing w:before="120" w:after="120"/>
        <w:rPr>
          <w:rFonts w:ascii="Arial" w:eastAsia="Arial" w:hAnsi="Arial" w:cs="Arial"/>
        </w:rPr>
      </w:pPr>
    </w:p>
    <w:tbl>
      <w:tblPr>
        <w:tblStyle w:val="a3"/>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55"/>
        <w:gridCol w:w="3510"/>
        <w:gridCol w:w="2372"/>
      </w:tblGrid>
      <w:tr w:rsidR="000470D3" w14:paraId="1BDF0223" w14:textId="77777777">
        <w:trPr>
          <w:jc w:val="center"/>
        </w:trPr>
        <w:tc>
          <w:tcPr>
            <w:tcW w:w="2655" w:type="dxa"/>
            <w:shd w:val="clear" w:color="auto" w:fill="595959"/>
          </w:tcPr>
          <w:p w14:paraId="49588C81"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Version</w:t>
            </w:r>
          </w:p>
        </w:tc>
        <w:tc>
          <w:tcPr>
            <w:tcW w:w="3510" w:type="dxa"/>
            <w:shd w:val="clear" w:color="auto" w:fill="595959"/>
          </w:tcPr>
          <w:p w14:paraId="6512FE6A"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Sign-off Authority</w:t>
            </w:r>
          </w:p>
        </w:tc>
        <w:tc>
          <w:tcPr>
            <w:tcW w:w="2372" w:type="dxa"/>
            <w:shd w:val="clear" w:color="auto" w:fill="595959"/>
          </w:tcPr>
          <w:p w14:paraId="24B70246" w14:textId="77777777" w:rsidR="000470D3" w:rsidRDefault="00000000">
            <w:pPr>
              <w:rPr>
                <w:rFonts w:ascii="Arial" w:eastAsia="Arial" w:hAnsi="Arial" w:cs="Arial"/>
                <w:b/>
                <w:i w:val="0"/>
                <w:color w:val="FFFFFF"/>
                <w:sz w:val="24"/>
                <w:szCs w:val="24"/>
              </w:rPr>
            </w:pPr>
            <w:r>
              <w:rPr>
                <w:rFonts w:ascii="Arial" w:eastAsia="Arial" w:hAnsi="Arial" w:cs="Arial"/>
                <w:b/>
                <w:i w:val="0"/>
                <w:color w:val="FFFFFF"/>
                <w:sz w:val="24"/>
                <w:szCs w:val="24"/>
              </w:rPr>
              <w:t>Sign-off Date</w:t>
            </w:r>
          </w:p>
        </w:tc>
      </w:tr>
      <w:tr w:rsidR="000470D3" w14:paraId="299A3A7F" w14:textId="77777777">
        <w:trPr>
          <w:jc w:val="center"/>
        </w:trPr>
        <w:tc>
          <w:tcPr>
            <w:tcW w:w="2655" w:type="dxa"/>
            <w:shd w:val="clear" w:color="auto" w:fill="F2F2F2"/>
          </w:tcPr>
          <w:p w14:paraId="5561AFDC" w14:textId="77777777" w:rsidR="000470D3" w:rsidRDefault="000470D3">
            <w:pPr>
              <w:rPr>
                <w:rFonts w:ascii="Arial" w:eastAsia="Arial" w:hAnsi="Arial" w:cs="Arial"/>
                <w:sz w:val="24"/>
                <w:szCs w:val="24"/>
              </w:rPr>
            </w:pPr>
          </w:p>
        </w:tc>
        <w:tc>
          <w:tcPr>
            <w:tcW w:w="3510" w:type="dxa"/>
            <w:shd w:val="clear" w:color="auto" w:fill="F2F2F2"/>
          </w:tcPr>
          <w:p w14:paraId="1FA47F23" w14:textId="77777777" w:rsidR="000470D3" w:rsidRDefault="000470D3">
            <w:pPr>
              <w:rPr>
                <w:rFonts w:ascii="Arial" w:eastAsia="Arial" w:hAnsi="Arial" w:cs="Arial"/>
                <w:sz w:val="24"/>
                <w:szCs w:val="24"/>
              </w:rPr>
            </w:pPr>
          </w:p>
        </w:tc>
        <w:tc>
          <w:tcPr>
            <w:tcW w:w="2372" w:type="dxa"/>
            <w:shd w:val="clear" w:color="auto" w:fill="F2F2F2"/>
          </w:tcPr>
          <w:p w14:paraId="04AE30FE" w14:textId="77777777" w:rsidR="000470D3" w:rsidRDefault="000470D3">
            <w:pPr>
              <w:rPr>
                <w:rFonts w:ascii="Arial" w:eastAsia="Arial" w:hAnsi="Arial" w:cs="Arial"/>
                <w:sz w:val="24"/>
                <w:szCs w:val="24"/>
              </w:rPr>
            </w:pPr>
          </w:p>
        </w:tc>
      </w:tr>
      <w:tr w:rsidR="000470D3" w14:paraId="4E9685CF" w14:textId="77777777">
        <w:trPr>
          <w:jc w:val="center"/>
        </w:trPr>
        <w:tc>
          <w:tcPr>
            <w:tcW w:w="2655" w:type="dxa"/>
            <w:shd w:val="clear" w:color="auto" w:fill="F2F2F2"/>
          </w:tcPr>
          <w:p w14:paraId="1CC2D2C9" w14:textId="77777777" w:rsidR="000470D3" w:rsidRDefault="000470D3">
            <w:pPr>
              <w:rPr>
                <w:rFonts w:ascii="Arial" w:eastAsia="Arial" w:hAnsi="Arial" w:cs="Arial"/>
                <w:sz w:val="24"/>
                <w:szCs w:val="24"/>
              </w:rPr>
            </w:pPr>
          </w:p>
        </w:tc>
        <w:tc>
          <w:tcPr>
            <w:tcW w:w="3510" w:type="dxa"/>
            <w:shd w:val="clear" w:color="auto" w:fill="F2F2F2"/>
          </w:tcPr>
          <w:p w14:paraId="791D28C8" w14:textId="77777777" w:rsidR="000470D3" w:rsidRDefault="000470D3">
            <w:pPr>
              <w:rPr>
                <w:rFonts w:ascii="Arial" w:eastAsia="Arial" w:hAnsi="Arial" w:cs="Arial"/>
                <w:sz w:val="24"/>
                <w:szCs w:val="24"/>
              </w:rPr>
            </w:pPr>
          </w:p>
        </w:tc>
        <w:tc>
          <w:tcPr>
            <w:tcW w:w="2372" w:type="dxa"/>
            <w:shd w:val="clear" w:color="auto" w:fill="F2F2F2"/>
          </w:tcPr>
          <w:p w14:paraId="6EB27099" w14:textId="77777777" w:rsidR="000470D3" w:rsidRDefault="000470D3">
            <w:pPr>
              <w:rPr>
                <w:rFonts w:ascii="Arial" w:eastAsia="Arial" w:hAnsi="Arial" w:cs="Arial"/>
                <w:sz w:val="24"/>
                <w:szCs w:val="24"/>
              </w:rPr>
            </w:pPr>
          </w:p>
        </w:tc>
      </w:tr>
      <w:tr w:rsidR="000470D3" w14:paraId="12ABD8AA" w14:textId="77777777">
        <w:trPr>
          <w:jc w:val="center"/>
        </w:trPr>
        <w:tc>
          <w:tcPr>
            <w:tcW w:w="2655" w:type="dxa"/>
            <w:shd w:val="clear" w:color="auto" w:fill="F2F2F2"/>
          </w:tcPr>
          <w:p w14:paraId="7F982326" w14:textId="77777777" w:rsidR="000470D3" w:rsidRDefault="000470D3">
            <w:pPr>
              <w:rPr>
                <w:rFonts w:ascii="Arial" w:eastAsia="Arial" w:hAnsi="Arial" w:cs="Arial"/>
                <w:sz w:val="24"/>
                <w:szCs w:val="24"/>
              </w:rPr>
            </w:pPr>
          </w:p>
        </w:tc>
        <w:tc>
          <w:tcPr>
            <w:tcW w:w="3510" w:type="dxa"/>
            <w:shd w:val="clear" w:color="auto" w:fill="F2F2F2"/>
          </w:tcPr>
          <w:p w14:paraId="0A89578D" w14:textId="77777777" w:rsidR="000470D3" w:rsidRDefault="000470D3">
            <w:pPr>
              <w:rPr>
                <w:rFonts w:ascii="Arial" w:eastAsia="Arial" w:hAnsi="Arial" w:cs="Arial"/>
                <w:sz w:val="24"/>
                <w:szCs w:val="24"/>
              </w:rPr>
            </w:pPr>
          </w:p>
        </w:tc>
        <w:tc>
          <w:tcPr>
            <w:tcW w:w="2372" w:type="dxa"/>
            <w:shd w:val="clear" w:color="auto" w:fill="F2F2F2"/>
          </w:tcPr>
          <w:p w14:paraId="51F081AE" w14:textId="77777777" w:rsidR="000470D3" w:rsidRDefault="000470D3">
            <w:pPr>
              <w:rPr>
                <w:rFonts w:ascii="Arial" w:eastAsia="Arial" w:hAnsi="Arial" w:cs="Arial"/>
                <w:sz w:val="24"/>
                <w:szCs w:val="24"/>
              </w:rPr>
            </w:pPr>
          </w:p>
        </w:tc>
      </w:tr>
      <w:tr w:rsidR="000470D3" w14:paraId="09838B45" w14:textId="77777777">
        <w:trPr>
          <w:jc w:val="center"/>
        </w:trPr>
        <w:tc>
          <w:tcPr>
            <w:tcW w:w="2655" w:type="dxa"/>
            <w:shd w:val="clear" w:color="auto" w:fill="F2F2F2"/>
          </w:tcPr>
          <w:p w14:paraId="65A3AD2D" w14:textId="77777777" w:rsidR="000470D3" w:rsidRDefault="000470D3">
            <w:pPr>
              <w:rPr>
                <w:rFonts w:ascii="Arial" w:eastAsia="Arial" w:hAnsi="Arial" w:cs="Arial"/>
                <w:sz w:val="24"/>
                <w:szCs w:val="24"/>
              </w:rPr>
            </w:pPr>
          </w:p>
        </w:tc>
        <w:tc>
          <w:tcPr>
            <w:tcW w:w="3510" w:type="dxa"/>
            <w:shd w:val="clear" w:color="auto" w:fill="F2F2F2"/>
          </w:tcPr>
          <w:p w14:paraId="533772C2" w14:textId="77777777" w:rsidR="000470D3" w:rsidRDefault="000470D3">
            <w:pPr>
              <w:rPr>
                <w:rFonts w:ascii="Arial" w:eastAsia="Arial" w:hAnsi="Arial" w:cs="Arial"/>
                <w:sz w:val="24"/>
                <w:szCs w:val="24"/>
              </w:rPr>
            </w:pPr>
          </w:p>
        </w:tc>
        <w:tc>
          <w:tcPr>
            <w:tcW w:w="2372" w:type="dxa"/>
            <w:shd w:val="clear" w:color="auto" w:fill="F2F2F2"/>
          </w:tcPr>
          <w:p w14:paraId="113A6D66" w14:textId="77777777" w:rsidR="000470D3" w:rsidRDefault="000470D3">
            <w:pPr>
              <w:rPr>
                <w:rFonts w:ascii="Arial" w:eastAsia="Arial" w:hAnsi="Arial" w:cs="Arial"/>
                <w:sz w:val="24"/>
                <w:szCs w:val="24"/>
              </w:rPr>
            </w:pPr>
          </w:p>
        </w:tc>
      </w:tr>
      <w:tr w:rsidR="000470D3" w14:paraId="7ED7D92C" w14:textId="77777777">
        <w:trPr>
          <w:jc w:val="center"/>
        </w:trPr>
        <w:tc>
          <w:tcPr>
            <w:tcW w:w="2655" w:type="dxa"/>
            <w:shd w:val="clear" w:color="auto" w:fill="F2F2F2"/>
          </w:tcPr>
          <w:p w14:paraId="168285CC" w14:textId="77777777" w:rsidR="000470D3" w:rsidRDefault="000470D3">
            <w:pPr>
              <w:rPr>
                <w:rFonts w:ascii="Arial" w:eastAsia="Arial" w:hAnsi="Arial" w:cs="Arial"/>
                <w:sz w:val="24"/>
                <w:szCs w:val="24"/>
              </w:rPr>
            </w:pPr>
          </w:p>
        </w:tc>
        <w:tc>
          <w:tcPr>
            <w:tcW w:w="3510" w:type="dxa"/>
            <w:shd w:val="clear" w:color="auto" w:fill="F2F2F2"/>
          </w:tcPr>
          <w:p w14:paraId="2853B1A3" w14:textId="77777777" w:rsidR="000470D3" w:rsidRDefault="000470D3">
            <w:pPr>
              <w:rPr>
                <w:rFonts w:ascii="Arial" w:eastAsia="Arial" w:hAnsi="Arial" w:cs="Arial"/>
                <w:sz w:val="24"/>
                <w:szCs w:val="24"/>
              </w:rPr>
            </w:pPr>
          </w:p>
        </w:tc>
        <w:tc>
          <w:tcPr>
            <w:tcW w:w="2372" w:type="dxa"/>
            <w:shd w:val="clear" w:color="auto" w:fill="F2F2F2"/>
          </w:tcPr>
          <w:p w14:paraId="2DD27B7B" w14:textId="77777777" w:rsidR="000470D3" w:rsidRDefault="000470D3">
            <w:pPr>
              <w:rPr>
                <w:rFonts w:ascii="Arial" w:eastAsia="Arial" w:hAnsi="Arial" w:cs="Arial"/>
                <w:sz w:val="24"/>
                <w:szCs w:val="24"/>
              </w:rPr>
            </w:pPr>
          </w:p>
        </w:tc>
      </w:tr>
      <w:tr w:rsidR="000470D3" w14:paraId="48CDFE8B" w14:textId="77777777">
        <w:trPr>
          <w:jc w:val="center"/>
        </w:trPr>
        <w:tc>
          <w:tcPr>
            <w:tcW w:w="2655" w:type="dxa"/>
            <w:shd w:val="clear" w:color="auto" w:fill="F2F2F2"/>
          </w:tcPr>
          <w:p w14:paraId="39B375BB" w14:textId="77777777" w:rsidR="000470D3" w:rsidRDefault="000470D3">
            <w:pPr>
              <w:rPr>
                <w:rFonts w:ascii="Arial" w:eastAsia="Arial" w:hAnsi="Arial" w:cs="Arial"/>
                <w:sz w:val="24"/>
                <w:szCs w:val="24"/>
              </w:rPr>
            </w:pPr>
          </w:p>
        </w:tc>
        <w:tc>
          <w:tcPr>
            <w:tcW w:w="3510" w:type="dxa"/>
            <w:shd w:val="clear" w:color="auto" w:fill="F2F2F2"/>
          </w:tcPr>
          <w:p w14:paraId="34B84D71" w14:textId="77777777" w:rsidR="000470D3" w:rsidRDefault="000470D3">
            <w:pPr>
              <w:rPr>
                <w:rFonts w:ascii="Arial" w:eastAsia="Arial" w:hAnsi="Arial" w:cs="Arial"/>
                <w:sz w:val="24"/>
                <w:szCs w:val="24"/>
              </w:rPr>
            </w:pPr>
          </w:p>
        </w:tc>
        <w:tc>
          <w:tcPr>
            <w:tcW w:w="2372" w:type="dxa"/>
            <w:shd w:val="clear" w:color="auto" w:fill="F2F2F2"/>
          </w:tcPr>
          <w:p w14:paraId="1D7FBEF8" w14:textId="77777777" w:rsidR="000470D3" w:rsidRDefault="000470D3">
            <w:pPr>
              <w:rPr>
                <w:rFonts w:ascii="Arial" w:eastAsia="Arial" w:hAnsi="Arial" w:cs="Arial"/>
                <w:sz w:val="24"/>
                <w:szCs w:val="24"/>
              </w:rPr>
            </w:pPr>
          </w:p>
        </w:tc>
      </w:tr>
      <w:tr w:rsidR="000470D3" w14:paraId="2469B3BC" w14:textId="77777777">
        <w:trPr>
          <w:jc w:val="center"/>
        </w:trPr>
        <w:tc>
          <w:tcPr>
            <w:tcW w:w="2655" w:type="dxa"/>
            <w:shd w:val="clear" w:color="auto" w:fill="F2F2F2"/>
          </w:tcPr>
          <w:p w14:paraId="21AAFB28" w14:textId="77777777" w:rsidR="000470D3" w:rsidRDefault="000470D3">
            <w:pPr>
              <w:rPr>
                <w:rFonts w:ascii="Arial" w:eastAsia="Arial" w:hAnsi="Arial" w:cs="Arial"/>
                <w:sz w:val="24"/>
                <w:szCs w:val="24"/>
              </w:rPr>
            </w:pPr>
          </w:p>
        </w:tc>
        <w:tc>
          <w:tcPr>
            <w:tcW w:w="3510" w:type="dxa"/>
            <w:shd w:val="clear" w:color="auto" w:fill="F2F2F2"/>
          </w:tcPr>
          <w:p w14:paraId="3771ED25" w14:textId="77777777" w:rsidR="000470D3" w:rsidRDefault="000470D3">
            <w:pPr>
              <w:rPr>
                <w:rFonts w:ascii="Arial" w:eastAsia="Arial" w:hAnsi="Arial" w:cs="Arial"/>
                <w:sz w:val="24"/>
                <w:szCs w:val="24"/>
              </w:rPr>
            </w:pPr>
          </w:p>
        </w:tc>
        <w:tc>
          <w:tcPr>
            <w:tcW w:w="2372" w:type="dxa"/>
            <w:shd w:val="clear" w:color="auto" w:fill="F2F2F2"/>
          </w:tcPr>
          <w:p w14:paraId="28A38673" w14:textId="77777777" w:rsidR="000470D3" w:rsidRDefault="000470D3">
            <w:pPr>
              <w:rPr>
                <w:rFonts w:ascii="Arial" w:eastAsia="Arial" w:hAnsi="Arial" w:cs="Arial"/>
                <w:sz w:val="24"/>
                <w:szCs w:val="24"/>
              </w:rPr>
            </w:pPr>
          </w:p>
        </w:tc>
      </w:tr>
    </w:tbl>
    <w:p w14:paraId="0620F17E" w14:textId="77777777" w:rsidR="000470D3" w:rsidRDefault="000470D3">
      <w:pPr>
        <w:pStyle w:val="Title"/>
        <w:spacing w:before="120" w:after="120"/>
      </w:pPr>
    </w:p>
    <w:p w14:paraId="38DD191C" w14:textId="77777777" w:rsidR="000470D3" w:rsidRDefault="000470D3">
      <w:pPr>
        <w:pStyle w:val="Title"/>
        <w:spacing w:before="120" w:after="120"/>
      </w:pPr>
    </w:p>
    <w:p w14:paraId="151912B4" w14:textId="77777777" w:rsidR="000470D3" w:rsidRDefault="00000000">
      <w:pPr>
        <w:spacing w:before="120" w:after="120"/>
        <w:jc w:val="center"/>
        <w:rPr>
          <w:rFonts w:ascii="Arial" w:eastAsia="Arial" w:hAnsi="Arial" w:cs="Arial"/>
          <w:b/>
          <w:sz w:val="32"/>
          <w:szCs w:val="32"/>
        </w:rPr>
      </w:pPr>
      <w:r>
        <w:br w:type="page"/>
      </w:r>
      <w:r>
        <w:rPr>
          <w:rFonts w:ascii="Arial" w:eastAsia="Arial" w:hAnsi="Arial" w:cs="Arial"/>
          <w:b/>
          <w:sz w:val="32"/>
          <w:szCs w:val="32"/>
        </w:rPr>
        <w:lastRenderedPageBreak/>
        <w:t>Table of Contents</w:t>
      </w:r>
    </w:p>
    <w:p w14:paraId="7DEF3A76" w14:textId="77777777" w:rsidR="000470D3" w:rsidRDefault="000470D3">
      <w:pPr>
        <w:spacing w:before="120" w:after="120"/>
        <w:jc w:val="both"/>
        <w:rPr>
          <w:rFonts w:ascii="Arial" w:eastAsia="Arial" w:hAnsi="Arial" w:cs="Arial"/>
        </w:rPr>
      </w:pPr>
    </w:p>
    <w:sdt>
      <w:sdtPr>
        <w:id w:val="-604120976"/>
        <w:docPartObj>
          <w:docPartGallery w:val="Table of Contents"/>
          <w:docPartUnique/>
        </w:docPartObj>
      </w:sdtPr>
      <w:sdtContent>
        <w:p w14:paraId="5DA2AE1C"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r>
            <w:fldChar w:fldCharType="begin"/>
          </w:r>
          <w:r>
            <w:instrText xml:space="preserve"> TOC \h \u \z </w:instrText>
          </w:r>
          <w:r>
            <w:fldChar w:fldCharType="separate"/>
          </w:r>
          <w:hyperlink w:anchor="_30j0zll">
            <w:r>
              <w:rPr>
                <w:rFonts w:ascii="Arial" w:eastAsia="Arial" w:hAnsi="Arial" w:cs="Arial"/>
                <w:smallCaps/>
                <w:color w:val="000000"/>
              </w:rPr>
              <w:t>1.</w:t>
            </w:r>
          </w:hyperlink>
          <w:hyperlink w:anchor="_30j0zll">
            <w:r>
              <w:rPr>
                <w:rFonts w:ascii="Arial" w:eastAsia="Arial" w:hAnsi="Arial" w:cs="Arial"/>
                <w:i w:val="0"/>
                <w:color w:val="000000"/>
                <w:sz w:val="24"/>
                <w:szCs w:val="24"/>
              </w:rPr>
              <w:tab/>
            </w:r>
          </w:hyperlink>
          <w:r>
            <w:fldChar w:fldCharType="begin"/>
          </w:r>
          <w:r>
            <w:instrText xml:space="preserve"> PAGEREF _30j0zll \h </w:instrText>
          </w:r>
          <w:r>
            <w:fldChar w:fldCharType="separate"/>
          </w:r>
          <w:r>
            <w:rPr>
              <w:rFonts w:ascii="Arial" w:eastAsia="Arial" w:hAnsi="Arial" w:cs="Arial"/>
              <w:smallCaps/>
              <w:color w:val="000000"/>
            </w:rPr>
            <w:t>Introduction</w:t>
          </w:r>
          <w:r>
            <w:rPr>
              <w:rFonts w:ascii="Arial" w:eastAsia="Arial" w:hAnsi="Arial" w:cs="Arial"/>
              <w:smallCaps/>
              <w:color w:val="000000"/>
            </w:rPr>
            <w:tab/>
            <w:t>7</w:t>
          </w:r>
          <w:r>
            <w:fldChar w:fldCharType="end"/>
          </w:r>
        </w:p>
        <w:p w14:paraId="44FE6215"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znysh7">
            <w:r>
              <w:rPr>
                <w:rFonts w:ascii="Arial" w:eastAsia="Arial" w:hAnsi="Arial" w:cs="Arial"/>
                <w:i w:val="0"/>
                <w:color w:val="000000"/>
              </w:rPr>
              <w:t>1.1.</w:t>
            </w:r>
          </w:hyperlink>
          <w:hyperlink w:anchor="_3znysh7">
            <w:r>
              <w:rPr>
                <w:rFonts w:ascii="Arial" w:eastAsia="Arial" w:hAnsi="Arial" w:cs="Arial"/>
                <w:i w:val="0"/>
                <w:color w:val="000000"/>
                <w:sz w:val="24"/>
                <w:szCs w:val="24"/>
              </w:rPr>
              <w:tab/>
            </w:r>
          </w:hyperlink>
          <w:r>
            <w:fldChar w:fldCharType="begin"/>
          </w:r>
          <w:r>
            <w:instrText xml:space="preserve"> PAGEREF _3znysh7 \h </w:instrText>
          </w:r>
          <w:r>
            <w:fldChar w:fldCharType="separate"/>
          </w:r>
          <w:r>
            <w:rPr>
              <w:rFonts w:ascii="Arial" w:eastAsia="Arial" w:hAnsi="Arial" w:cs="Arial"/>
              <w:i w:val="0"/>
              <w:color w:val="000000"/>
            </w:rPr>
            <w:t>Purpose of Document</w:t>
          </w:r>
          <w:r>
            <w:rPr>
              <w:rFonts w:ascii="Arial" w:eastAsia="Arial" w:hAnsi="Arial" w:cs="Arial"/>
              <w:i w:val="0"/>
              <w:color w:val="000000"/>
            </w:rPr>
            <w:tab/>
            <w:t>7</w:t>
          </w:r>
          <w:r>
            <w:fldChar w:fldCharType="end"/>
          </w:r>
        </w:p>
        <w:p w14:paraId="6E058768"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FF"/>
            </w:rPr>
          </w:pPr>
          <w:hyperlink w:anchor="_2et92p0">
            <w:r>
              <w:rPr>
                <w:rFonts w:ascii="Arial" w:eastAsia="Arial" w:hAnsi="Arial" w:cs="Arial"/>
                <w:i w:val="0"/>
                <w:color w:val="000000"/>
              </w:rPr>
              <w:t>1.2.</w:t>
            </w:r>
          </w:hyperlink>
          <w:hyperlink w:anchor="_2et92p0">
            <w:r>
              <w:rPr>
                <w:rFonts w:ascii="Arial" w:eastAsia="Arial" w:hAnsi="Arial" w:cs="Arial"/>
                <w:i w:val="0"/>
                <w:color w:val="000000"/>
                <w:sz w:val="24"/>
                <w:szCs w:val="24"/>
              </w:rPr>
              <w:tab/>
            </w:r>
          </w:hyperlink>
          <w:r>
            <w:fldChar w:fldCharType="begin"/>
          </w:r>
          <w:r>
            <w:instrText xml:space="preserve"> PAGEREF _2et92p0 \h </w:instrText>
          </w:r>
          <w:r>
            <w:fldChar w:fldCharType="separate"/>
          </w:r>
          <w:r>
            <w:rPr>
              <w:rFonts w:ascii="Arial" w:eastAsia="Arial" w:hAnsi="Arial" w:cs="Arial"/>
              <w:i w:val="0"/>
              <w:color w:val="000000"/>
            </w:rPr>
            <w:t>Intended Audience</w:t>
          </w:r>
          <w:r>
            <w:rPr>
              <w:rFonts w:ascii="Arial" w:eastAsia="Arial" w:hAnsi="Arial" w:cs="Arial"/>
              <w:i w:val="0"/>
              <w:color w:val="000000"/>
            </w:rPr>
            <w:tab/>
            <w:t>7</w:t>
          </w:r>
          <w:r>
            <w:fldChar w:fldCharType="end"/>
          </w:r>
          <w:r>
            <w:rPr>
              <w:rFonts w:ascii="Arial" w:eastAsia="Arial" w:hAnsi="Arial" w:cs="Arial"/>
              <w:i w:val="0"/>
              <w:color w:val="0000FF"/>
              <w:u w:val="single"/>
            </w:rPr>
            <w:br/>
          </w:r>
          <w:r>
            <w:rPr>
              <w:rFonts w:ascii="Arial" w:eastAsia="Arial" w:hAnsi="Arial" w:cs="Arial"/>
              <w:i w:val="0"/>
              <w:color w:val="000000"/>
            </w:rPr>
            <w:t xml:space="preserve">1.3 </w:t>
          </w:r>
          <w:r>
            <w:rPr>
              <w:rFonts w:ascii="Arial" w:eastAsia="Arial" w:hAnsi="Arial" w:cs="Arial"/>
              <w:i w:val="0"/>
              <w:color w:val="000000"/>
            </w:rPr>
            <w:tab/>
            <w:t>Abbreviations ………………………………………………………………………………………...7</w:t>
          </w:r>
        </w:p>
        <w:p w14:paraId="6528A16E"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FF"/>
              <w:u w:val="single"/>
            </w:rPr>
          </w:pPr>
          <w:hyperlink w:anchor="_tyjcwt">
            <w:r>
              <w:rPr>
                <w:rFonts w:ascii="Arial" w:eastAsia="Arial" w:hAnsi="Arial" w:cs="Arial"/>
                <w:i w:val="0"/>
                <w:color w:val="000000"/>
              </w:rPr>
              <w:t>1.4.</w:t>
            </w:r>
          </w:hyperlink>
          <w:hyperlink w:anchor="_tyjcwt">
            <w:r>
              <w:rPr>
                <w:rFonts w:ascii="Arial" w:eastAsia="Arial" w:hAnsi="Arial" w:cs="Arial"/>
                <w:i w:val="0"/>
                <w:color w:val="000000"/>
                <w:sz w:val="24"/>
                <w:szCs w:val="24"/>
              </w:rPr>
              <w:tab/>
            </w:r>
          </w:hyperlink>
          <w:r>
            <w:fldChar w:fldCharType="begin"/>
          </w:r>
          <w:r>
            <w:instrText xml:space="preserve"> PAGEREF _tyjcwt \h </w:instrText>
          </w:r>
          <w:r>
            <w:fldChar w:fldCharType="separate"/>
          </w:r>
          <w:r>
            <w:rPr>
              <w:rFonts w:ascii="Arial" w:eastAsia="Arial" w:hAnsi="Arial" w:cs="Arial"/>
              <w:i w:val="0"/>
              <w:color w:val="000000"/>
            </w:rPr>
            <w:t>Document Convention</w:t>
          </w:r>
          <w:r>
            <w:rPr>
              <w:rFonts w:ascii="Arial" w:eastAsia="Arial" w:hAnsi="Arial" w:cs="Arial"/>
              <w:i w:val="0"/>
              <w:color w:val="000000"/>
            </w:rPr>
            <w:tab/>
            <w:t>7</w:t>
          </w:r>
          <w:r>
            <w:fldChar w:fldCharType="end"/>
          </w:r>
        </w:p>
        <w:p w14:paraId="62C5F484"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3dy6vkm">
            <w:r>
              <w:rPr>
                <w:rFonts w:ascii="Arial" w:eastAsia="Arial" w:hAnsi="Arial" w:cs="Arial"/>
                <w:smallCaps/>
                <w:color w:val="000000"/>
              </w:rPr>
              <w:t>2.</w:t>
            </w:r>
          </w:hyperlink>
          <w:hyperlink w:anchor="_3dy6vkm">
            <w:r>
              <w:rPr>
                <w:rFonts w:ascii="Arial" w:eastAsia="Arial" w:hAnsi="Arial" w:cs="Arial"/>
                <w:i w:val="0"/>
                <w:color w:val="000000"/>
                <w:sz w:val="24"/>
                <w:szCs w:val="24"/>
              </w:rPr>
              <w:tab/>
            </w:r>
          </w:hyperlink>
          <w:r>
            <w:fldChar w:fldCharType="begin"/>
          </w:r>
          <w:r>
            <w:instrText xml:space="preserve"> PAGEREF _3dy6vkm \h </w:instrText>
          </w:r>
          <w:r>
            <w:fldChar w:fldCharType="separate"/>
          </w:r>
          <w:r>
            <w:rPr>
              <w:rFonts w:ascii="Arial" w:eastAsia="Arial" w:hAnsi="Arial" w:cs="Arial"/>
              <w:smallCaps/>
              <w:color w:val="000000"/>
            </w:rPr>
            <w:t>Overall System Description</w:t>
          </w:r>
          <w:r>
            <w:rPr>
              <w:rFonts w:ascii="Arial" w:eastAsia="Arial" w:hAnsi="Arial" w:cs="Arial"/>
              <w:smallCaps/>
              <w:color w:val="000000"/>
            </w:rPr>
            <w:tab/>
            <w:t>8</w:t>
          </w:r>
          <w:r>
            <w:fldChar w:fldCharType="end"/>
          </w:r>
        </w:p>
        <w:p w14:paraId="5F4259F2"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t3h5sf">
            <w:r>
              <w:rPr>
                <w:rFonts w:ascii="Arial" w:eastAsia="Arial" w:hAnsi="Arial" w:cs="Arial"/>
                <w:i w:val="0"/>
                <w:color w:val="000000"/>
              </w:rPr>
              <w:t>2.1.</w:t>
            </w:r>
          </w:hyperlink>
          <w:hyperlink w:anchor="_1t3h5sf">
            <w:r>
              <w:rPr>
                <w:rFonts w:ascii="Arial" w:eastAsia="Arial" w:hAnsi="Arial" w:cs="Arial"/>
                <w:i w:val="0"/>
                <w:color w:val="000000"/>
                <w:sz w:val="24"/>
                <w:szCs w:val="24"/>
              </w:rPr>
              <w:tab/>
            </w:r>
          </w:hyperlink>
          <w:r>
            <w:fldChar w:fldCharType="begin"/>
          </w:r>
          <w:r>
            <w:instrText xml:space="preserve"> PAGEREF _1t3h5sf \h </w:instrText>
          </w:r>
          <w:r>
            <w:fldChar w:fldCharType="separate"/>
          </w:r>
          <w:r>
            <w:rPr>
              <w:rFonts w:ascii="Arial" w:eastAsia="Arial" w:hAnsi="Arial" w:cs="Arial"/>
              <w:i w:val="0"/>
              <w:color w:val="000000"/>
            </w:rPr>
            <w:t>Project Background</w:t>
          </w:r>
          <w:r>
            <w:rPr>
              <w:rFonts w:ascii="Arial" w:eastAsia="Arial" w:hAnsi="Arial" w:cs="Arial"/>
              <w:i w:val="0"/>
              <w:color w:val="000000"/>
            </w:rPr>
            <w:tab/>
            <w:t>8</w:t>
          </w:r>
          <w:r>
            <w:fldChar w:fldCharType="end"/>
          </w:r>
        </w:p>
        <w:p w14:paraId="0F818BA2"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4d34og8">
            <w:r>
              <w:rPr>
                <w:rFonts w:ascii="Arial" w:eastAsia="Arial" w:hAnsi="Arial" w:cs="Arial"/>
                <w:i w:val="0"/>
                <w:color w:val="000000"/>
              </w:rPr>
              <w:t>2.2.</w:t>
            </w:r>
          </w:hyperlink>
          <w:hyperlink w:anchor="_4d34og8">
            <w:r>
              <w:rPr>
                <w:rFonts w:ascii="Arial" w:eastAsia="Arial" w:hAnsi="Arial" w:cs="Arial"/>
                <w:i w:val="0"/>
                <w:color w:val="000000"/>
                <w:sz w:val="24"/>
                <w:szCs w:val="24"/>
              </w:rPr>
              <w:tab/>
            </w:r>
          </w:hyperlink>
          <w:r>
            <w:fldChar w:fldCharType="begin"/>
          </w:r>
          <w:r>
            <w:instrText xml:space="preserve"> PAGEREF _4d34og8 \h </w:instrText>
          </w:r>
          <w:r>
            <w:fldChar w:fldCharType="separate"/>
          </w:r>
          <w:r>
            <w:rPr>
              <w:rFonts w:ascii="Arial" w:eastAsia="Arial" w:hAnsi="Arial" w:cs="Arial"/>
              <w:i w:val="0"/>
              <w:color w:val="000000"/>
            </w:rPr>
            <w:t>Project Scope</w:t>
          </w:r>
          <w:r>
            <w:rPr>
              <w:rFonts w:ascii="Arial" w:eastAsia="Arial" w:hAnsi="Arial" w:cs="Arial"/>
              <w:i w:val="0"/>
              <w:color w:val="000000"/>
            </w:rPr>
            <w:tab/>
            <w:t>8</w:t>
          </w:r>
          <w:r>
            <w:fldChar w:fldCharType="end"/>
          </w:r>
        </w:p>
        <w:p w14:paraId="77D67CD9"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2s8eyo1">
            <w:r>
              <w:rPr>
                <w:rFonts w:ascii="Arial" w:eastAsia="Arial" w:hAnsi="Arial" w:cs="Arial"/>
                <w:i w:val="0"/>
                <w:color w:val="000000"/>
              </w:rPr>
              <w:t>2.3.</w:t>
            </w:r>
          </w:hyperlink>
          <w:hyperlink w:anchor="_2s8eyo1">
            <w:r>
              <w:rPr>
                <w:rFonts w:ascii="Arial" w:eastAsia="Arial" w:hAnsi="Arial" w:cs="Arial"/>
                <w:i w:val="0"/>
                <w:color w:val="000000"/>
                <w:sz w:val="24"/>
                <w:szCs w:val="24"/>
              </w:rPr>
              <w:tab/>
            </w:r>
          </w:hyperlink>
          <w:r>
            <w:fldChar w:fldCharType="begin"/>
          </w:r>
          <w:r>
            <w:instrText xml:space="preserve"> PAGEREF _2s8eyo1 \h </w:instrText>
          </w:r>
          <w:r>
            <w:fldChar w:fldCharType="separate"/>
          </w:r>
          <w:r>
            <w:rPr>
              <w:rFonts w:ascii="Arial" w:eastAsia="Arial" w:hAnsi="Arial" w:cs="Arial"/>
              <w:i w:val="0"/>
              <w:color w:val="000000"/>
            </w:rPr>
            <w:t>Not In Scope</w:t>
          </w:r>
          <w:r>
            <w:rPr>
              <w:rFonts w:ascii="Arial" w:eastAsia="Arial" w:hAnsi="Arial" w:cs="Arial"/>
              <w:i w:val="0"/>
              <w:color w:val="000000"/>
            </w:rPr>
            <w:tab/>
            <w:t>8</w:t>
          </w:r>
          <w:r>
            <w:fldChar w:fldCharType="end"/>
          </w:r>
        </w:p>
        <w:p w14:paraId="7A80771B"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7dp8vu">
            <w:r>
              <w:rPr>
                <w:rFonts w:ascii="Arial" w:eastAsia="Arial" w:hAnsi="Arial" w:cs="Arial"/>
                <w:i w:val="0"/>
                <w:color w:val="000000"/>
              </w:rPr>
              <w:t>2.4.</w:t>
            </w:r>
          </w:hyperlink>
          <w:hyperlink w:anchor="_17dp8vu">
            <w:r>
              <w:rPr>
                <w:rFonts w:ascii="Arial" w:eastAsia="Arial" w:hAnsi="Arial" w:cs="Arial"/>
                <w:i w:val="0"/>
                <w:color w:val="000000"/>
                <w:sz w:val="24"/>
                <w:szCs w:val="24"/>
              </w:rPr>
              <w:tab/>
            </w:r>
          </w:hyperlink>
          <w:r>
            <w:fldChar w:fldCharType="begin"/>
          </w:r>
          <w:r>
            <w:instrText xml:space="preserve"> PAGEREF _17dp8vu \h </w:instrText>
          </w:r>
          <w:r>
            <w:fldChar w:fldCharType="separate"/>
          </w:r>
          <w:r>
            <w:rPr>
              <w:rFonts w:ascii="Arial" w:eastAsia="Arial" w:hAnsi="Arial" w:cs="Arial"/>
              <w:i w:val="0"/>
              <w:color w:val="000000"/>
            </w:rPr>
            <w:t>Project Objectives</w:t>
          </w:r>
          <w:r>
            <w:rPr>
              <w:rFonts w:ascii="Arial" w:eastAsia="Arial" w:hAnsi="Arial" w:cs="Arial"/>
              <w:i w:val="0"/>
              <w:color w:val="000000"/>
            </w:rPr>
            <w:tab/>
            <w:t>8</w:t>
          </w:r>
          <w:r>
            <w:fldChar w:fldCharType="end"/>
          </w:r>
        </w:p>
        <w:p w14:paraId="2D6644C4"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rdcrjn">
            <w:r>
              <w:rPr>
                <w:rFonts w:ascii="Arial" w:eastAsia="Arial" w:hAnsi="Arial" w:cs="Arial"/>
                <w:i w:val="0"/>
                <w:color w:val="000000"/>
              </w:rPr>
              <w:t>2.5.</w:t>
            </w:r>
          </w:hyperlink>
          <w:hyperlink w:anchor="_3rdcrjn">
            <w:r>
              <w:rPr>
                <w:rFonts w:ascii="Arial" w:eastAsia="Arial" w:hAnsi="Arial" w:cs="Arial"/>
                <w:i w:val="0"/>
                <w:color w:val="000000"/>
                <w:sz w:val="24"/>
                <w:szCs w:val="24"/>
              </w:rPr>
              <w:tab/>
            </w:r>
          </w:hyperlink>
          <w:r>
            <w:fldChar w:fldCharType="begin"/>
          </w:r>
          <w:r>
            <w:instrText xml:space="preserve"> PAGEREF _3rdcrjn \h </w:instrText>
          </w:r>
          <w:r>
            <w:fldChar w:fldCharType="separate"/>
          </w:r>
          <w:r>
            <w:rPr>
              <w:rFonts w:ascii="Arial" w:eastAsia="Arial" w:hAnsi="Arial" w:cs="Arial"/>
              <w:i w:val="0"/>
              <w:color w:val="000000"/>
            </w:rPr>
            <w:t>Stakeholders</w:t>
          </w:r>
          <w:r>
            <w:rPr>
              <w:rFonts w:ascii="Arial" w:eastAsia="Arial" w:hAnsi="Arial" w:cs="Arial"/>
              <w:i w:val="0"/>
              <w:color w:val="000000"/>
            </w:rPr>
            <w:tab/>
            <w:t>8</w:t>
          </w:r>
          <w:r>
            <w:fldChar w:fldCharType="end"/>
          </w:r>
        </w:p>
        <w:p w14:paraId="4768D3B7"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26in1rg">
            <w:r>
              <w:rPr>
                <w:rFonts w:ascii="Arial" w:eastAsia="Arial" w:hAnsi="Arial" w:cs="Arial"/>
                <w:i w:val="0"/>
                <w:color w:val="000000"/>
              </w:rPr>
              <w:t>2.6.</w:t>
            </w:r>
          </w:hyperlink>
          <w:hyperlink w:anchor="_26in1rg">
            <w:r>
              <w:rPr>
                <w:rFonts w:ascii="Arial" w:eastAsia="Arial" w:hAnsi="Arial" w:cs="Arial"/>
                <w:i w:val="0"/>
                <w:color w:val="000000"/>
                <w:sz w:val="24"/>
                <w:szCs w:val="24"/>
              </w:rPr>
              <w:tab/>
            </w:r>
          </w:hyperlink>
          <w:r>
            <w:fldChar w:fldCharType="begin"/>
          </w:r>
          <w:r>
            <w:instrText xml:space="preserve"> PAGEREF _26in1rg \h </w:instrText>
          </w:r>
          <w:r>
            <w:fldChar w:fldCharType="separate"/>
          </w:r>
          <w:r>
            <w:rPr>
              <w:rFonts w:ascii="Arial" w:eastAsia="Arial" w:hAnsi="Arial" w:cs="Arial"/>
              <w:i w:val="0"/>
              <w:color w:val="000000"/>
            </w:rPr>
            <w:t>Operating Environment</w:t>
          </w:r>
          <w:r>
            <w:rPr>
              <w:rFonts w:ascii="Arial" w:eastAsia="Arial" w:hAnsi="Arial" w:cs="Arial"/>
              <w:i w:val="0"/>
              <w:color w:val="000000"/>
            </w:rPr>
            <w:tab/>
            <w:t>8</w:t>
          </w:r>
          <w:r>
            <w:fldChar w:fldCharType="end"/>
          </w:r>
        </w:p>
        <w:p w14:paraId="1B8EFC62"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5nkun2">
            <w:r>
              <w:rPr>
                <w:rFonts w:ascii="Arial" w:eastAsia="Arial" w:hAnsi="Arial" w:cs="Arial"/>
                <w:i w:val="0"/>
                <w:color w:val="000000"/>
              </w:rPr>
              <w:t>2.7.</w:t>
            </w:r>
          </w:hyperlink>
          <w:hyperlink w:anchor="_35nkun2">
            <w:r>
              <w:rPr>
                <w:rFonts w:ascii="Arial" w:eastAsia="Arial" w:hAnsi="Arial" w:cs="Arial"/>
                <w:i w:val="0"/>
                <w:color w:val="000000"/>
                <w:sz w:val="24"/>
                <w:szCs w:val="24"/>
              </w:rPr>
              <w:tab/>
            </w:r>
          </w:hyperlink>
          <w:r>
            <w:fldChar w:fldCharType="begin"/>
          </w:r>
          <w:r>
            <w:instrText xml:space="preserve"> PAGEREF _35nkun2 \h </w:instrText>
          </w:r>
          <w:r>
            <w:fldChar w:fldCharType="separate"/>
          </w:r>
          <w:r>
            <w:rPr>
              <w:rFonts w:ascii="Arial" w:eastAsia="Arial" w:hAnsi="Arial" w:cs="Arial"/>
              <w:i w:val="0"/>
              <w:color w:val="000000"/>
            </w:rPr>
            <w:t>System Constraints</w:t>
          </w:r>
          <w:r>
            <w:rPr>
              <w:rFonts w:ascii="Arial" w:eastAsia="Arial" w:hAnsi="Arial" w:cs="Arial"/>
              <w:i w:val="0"/>
              <w:color w:val="000000"/>
            </w:rPr>
            <w:tab/>
            <w:t>8</w:t>
          </w:r>
          <w:r>
            <w:fldChar w:fldCharType="end"/>
          </w:r>
        </w:p>
        <w:p w14:paraId="5774FA77"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ksv4uv">
            <w:r>
              <w:rPr>
                <w:rFonts w:ascii="Arial" w:eastAsia="Arial" w:hAnsi="Arial" w:cs="Arial"/>
                <w:i w:val="0"/>
                <w:color w:val="000000"/>
              </w:rPr>
              <w:t>2.8.</w:t>
            </w:r>
          </w:hyperlink>
          <w:hyperlink w:anchor="_1ksv4uv">
            <w:r>
              <w:rPr>
                <w:rFonts w:ascii="Arial" w:eastAsia="Arial" w:hAnsi="Arial" w:cs="Arial"/>
                <w:i w:val="0"/>
                <w:color w:val="000000"/>
                <w:sz w:val="24"/>
                <w:szCs w:val="24"/>
              </w:rPr>
              <w:tab/>
            </w:r>
          </w:hyperlink>
          <w:r>
            <w:fldChar w:fldCharType="begin"/>
          </w:r>
          <w:r>
            <w:instrText xml:space="preserve"> PAGEREF _1ksv4uv \h </w:instrText>
          </w:r>
          <w:r>
            <w:fldChar w:fldCharType="separate"/>
          </w:r>
          <w:r>
            <w:rPr>
              <w:rFonts w:ascii="Arial" w:eastAsia="Arial" w:hAnsi="Arial" w:cs="Arial"/>
              <w:i w:val="0"/>
              <w:color w:val="000000"/>
            </w:rPr>
            <w:t>Assumptions &amp; Dependencies</w:t>
          </w:r>
          <w:r>
            <w:rPr>
              <w:rFonts w:ascii="Arial" w:eastAsia="Arial" w:hAnsi="Arial" w:cs="Arial"/>
              <w:i w:val="0"/>
              <w:color w:val="000000"/>
            </w:rPr>
            <w:tab/>
            <w:t>8</w:t>
          </w:r>
          <w:r>
            <w:fldChar w:fldCharType="end"/>
          </w:r>
        </w:p>
        <w:p w14:paraId="3DB99048"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2jxsxqh">
            <w:r>
              <w:rPr>
                <w:rFonts w:ascii="Arial" w:eastAsia="Arial" w:hAnsi="Arial" w:cs="Arial"/>
                <w:smallCaps/>
                <w:color w:val="000000"/>
              </w:rPr>
              <w:t>3.</w:t>
            </w:r>
          </w:hyperlink>
          <w:hyperlink w:anchor="_2jxsxqh">
            <w:r>
              <w:rPr>
                <w:rFonts w:ascii="Arial" w:eastAsia="Arial" w:hAnsi="Arial" w:cs="Arial"/>
                <w:i w:val="0"/>
                <w:color w:val="000000"/>
                <w:sz w:val="24"/>
                <w:szCs w:val="24"/>
              </w:rPr>
              <w:tab/>
            </w:r>
          </w:hyperlink>
          <w:r>
            <w:fldChar w:fldCharType="begin"/>
          </w:r>
          <w:r>
            <w:instrText xml:space="preserve"> PAGEREF _2jxsxqh \h </w:instrText>
          </w:r>
          <w:r>
            <w:fldChar w:fldCharType="separate"/>
          </w:r>
          <w:r>
            <w:rPr>
              <w:rFonts w:ascii="Arial" w:eastAsia="Arial" w:hAnsi="Arial" w:cs="Arial"/>
              <w:smallCaps/>
              <w:color w:val="000000"/>
            </w:rPr>
            <w:t>External Interface Requirements</w:t>
          </w:r>
          <w:r>
            <w:rPr>
              <w:rFonts w:ascii="Arial" w:eastAsia="Arial" w:hAnsi="Arial" w:cs="Arial"/>
              <w:smallCaps/>
              <w:color w:val="000000"/>
            </w:rPr>
            <w:tab/>
            <w:t>9</w:t>
          </w:r>
          <w:r>
            <w:fldChar w:fldCharType="end"/>
          </w:r>
        </w:p>
        <w:p w14:paraId="12E0E6F6"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z337ya">
            <w:r>
              <w:rPr>
                <w:rFonts w:ascii="Arial" w:eastAsia="Arial" w:hAnsi="Arial" w:cs="Arial"/>
                <w:i w:val="0"/>
                <w:color w:val="000000"/>
              </w:rPr>
              <w:t>3.1.</w:t>
            </w:r>
          </w:hyperlink>
          <w:hyperlink w:anchor="_z337ya">
            <w:r>
              <w:rPr>
                <w:rFonts w:ascii="Arial" w:eastAsia="Arial" w:hAnsi="Arial" w:cs="Arial"/>
                <w:i w:val="0"/>
                <w:color w:val="000000"/>
                <w:sz w:val="24"/>
                <w:szCs w:val="24"/>
              </w:rPr>
              <w:tab/>
            </w:r>
          </w:hyperlink>
          <w:r>
            <w:fldChar w:fldCharType="begin"/>
          </w:r>
          <w:r>
            <w:instrText xml:space="preserve"> PAGEREF _z337ya \h </w:instrText>
          </w:r>
          <w:r>
            <w:fldChar w:fldCharType="separate"/>
          </w:r>
          <w:r>
            <w:rPr>
              <w:rFonts w:ascii="Arial" w:eastAsia="Arial" w:hAnsi="Arial" w:cs="Arial"/>
              <w:i w:val="0"/>
              <w:color w:val="000000"/>
            </w:rPr>
            <w:t>Hardware Interfaces</w:t>
          </w:r>
          <w:r>
            <w:rPr>
              <w:rFonts w:ascii="Arial" w:eastAsia="Arial" w:hAnsi="Arial" w:cs="Arial"/>
              <w:i w:val="0"/>
              <w:color w:val="000000"/>
            </w:rPr>
            <w:tab/>
            <w:t>9</w:t>
          </w:r>
          <w:r>
            <w:fldChar w:fldCharType="end"/>
          </w:r>
        </w:p>
        <w:p w14:paraId="590925CF"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j2qqm3">
            <w:r>
              <w:rPr>
                <w:rFonts w:ascii="Arial" w:eastAsia="Arial" w:hAnsi="Arial" w:cs="Arial"/>
                <w:i w:val="0"/>
                <w:color w:val="000000"/>
              </w:rPr>
              <w:t>3.2.</w:t>
            </w:r>
          </w:hyperlink>
          <w:hyperlink w:anchor="_3j2qqm3">
            <w:r>
              <w:rPr>
                <w:rFonts w:ascii="Arial" w:eastAsia="Arial" w:hAnsi="Arial" w:cs="Arial"/>
                <w:i w:val="0"/>
                <w:color w:val="000000"/>
                <w:sz w:val="24"/>
                <w:szCs w:val="24"/>
              </w:rPr>
              <w:tab/>
            </w:r>
          </w:hyperlink>
          <w:r>
            <w:fldChar w:fldCharType="begin"/>
          </w:r>
          <w:r>
            <w:instrText xml:space="preserve"> PAGEREF _3j2qqm3 \h </w:instrText>
          </w:r>
          <w:r>
            <w:fldChar w:fldCharType="separate"/>
          </w:r>
          <w:r>
            <w:rPr>
              <w:rFonts w:ascii="Arial" w:eastAsia="Arial" w:hAnsi="Arial" w:cs="Arial"/>
              <w:i w:val="0"/>
              <w:color w:val="000000"/>
            </w:rPr>
            <w:t>Software Interfaces</w:t>
          </w:r>
          <w:r>
            <w:rPr>
              <w:rFonts w:ascii="Arial" w:eastAsia="Arial" w:hAnsi="Arial" w:cs="Arial"/>
              <w:i w:val="0"/>
              <w:color w:val="000000"/>
            </w:rPr>
            <w:tab/>
            <w:t>9</w:t>
          </w:r>
          <w:r>
            <w:fldChar w:fldCharType="end"/>
          </w:r>
        </w:p>
        <w:p w14:paraId="4EFC6A1D"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y810tw">
            <w:r>
              <w:rPr>
                <w:rFonts w:ascii="Arial" w:eastAsia="Arial" w:hAnsi="Arial" w:cs="Arial"/>
                <w:i w:val="0"/>
                <w:color w:val="000000"/>
              </w:rPr>
              <w:t>3.3.</w:t>
            </w:r>
          </w:hyperlink>
          <w:hyperlink w:anchor="_1y810tw">
            <w:r>
              <w:rPr>
                <w:rFonts w:ascii="Arial" w:eastAsia="Arial" w:hAnsi="Arial" w:cs="Arial"/>
                <w:i w:val="0"/>
                <w:color w:val="000000"/>
                <w:sz w:val="24"/>
                <w:szCs w:val="24"/>
              </w:rPr>
              <w:tab/>
            </w:r>
          </w:hyperlink>
          <w:r>
            <w:fldChar w:fldCharType="begin"/>
          </w:r>
          <w:r>
            <w:instrText xml:space="preserve"> PAGEREF _1y810tw \h </w:instrText>
          </w:r>
          <w:r>
            <w:fldChar w:fldCharType="separate"/>
          </w:r>
          <w:r>
            <w:rPr>
              <w:rFonts w:ascii="Arial" w:eastAsia="Arial" w:hAnsi="Arial" w:cs="Arial"/>
              <w:i w:val="0"/>
              <w:color w:val="000000"/>
            </w:rPr>
            <w:t>Communications Interfaces</w:t>
          </w:r>
          <w:r>
            <w:rPr>
              <w:rFonts w:ascii="Arial" w:eastAsia="Arial" w:hAnsi="Arial" w:cs="Arial"/>
              <w:i w:val="0"/>
              <w:color w:val="000000"/>
            </w:rPr>
            <w:tab/>
            <w:t>9</w:t>
          </w:r>
          <w:r>
            <w:fldChar w:fldCharType="end"/>
          </w:r>
        </w:p>
        <w:p w14:paraId="447FB44D"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4i7ojhp">
            <w:r>
              <w:rPr>
                <w:rFonts w:ascii="Arial" w:eastAsia="Arial" w:hAnsi="Arial" w:cs="Arial"/>
                <w:smallCaps/>
                <w:color w:val="000000"/>
              </w:rPr>
              <w:t>4.</w:t>
            </w:r>
          </w:hyperlink>
          <w:hyperlink w:anchor="_4i7ojhp">
            <w:r>
              <w:rPr>
                <w:rFonts w:ascii="Arial" w:eastAsia="Arial" w:hAnsi="Arial" w:cs="Arial"/>
                <w:i w:val="0"/>
                <w:color w:val="000000"/>
                <w:sz w:val="24"/>
                <w:szCs w:val="24"/>
              </w:rPr>
              <w:tab/>
            </w:r>
          </w:hyperlink>
          <w:r>
            <w:fldChar w:fldCharType="begin"/>
          </w:r>
          <w:r>
            <w:instrText xml:space="preserve"> PAGEREF _4i7ojhp \h </w:instrText>
          </w:r>
          <w:r>
            <w:fldChar w:fldCharType="separate"/>
          </w:r>
          <w:r>
            <w:rPr>
              <w:rFonts w:ascii="Arial" w:eastAsia="Arial" w:hAnsi="Arial" w:cs="Arial"/>
              <w:smallCaps/>
              <w:color w:val="000000"/>
            </w:rPr>
            <w:t>Functional Requirements</w:t>
          </w:r>
          <w:r>
            <w:rPr>
              <w:rFonts w:ascii="Arial" w:eastAsia="Arial" w:hAnsi="Arial" w:cs="Arial"/>
              <w:smallCaps/>
              <w:color w:val="000000"/>
            </w:rPr>
            <w:tab/>
            <w:t>10</w:t>
          </w:r>
          <w:r>
            <w:fldChar w:fldCharType="end"/>
          </w:r>
        </w:p>
        <w:p w14:paraId="7234B8AC" w14:textId="77777777" w:rsidR="000470D3" w:rsidRDefault="00000000">
          <w:pPr>
            <w:pBdr>
              <w:top w:val="nil"/>
              <w:left w:val="nil"/>
              <w:bottom w:val="nil"/>
              <w:right w:val="nil"/>
              <w:between w:val="nil"/>
            </w:pBdr>
            <w:tabs>
              <w:tab w:val="left" w:pos="540"/>
              <w:tab w:val="right" w:pos="9350"/>
              <w:tab w:val="left" w:pos="960"/>
            </w:tabs>
            <w:spacing w:line="360" w:lineRule="auto"/>
            <w:ind w:left="240"/>
            <w:rPr>
              <w:rFonts w:ascii="Arial" w:eastAsia="Arial" w:hAnsi="Arial" w:cs="Arial"/>
              <w:i w:val="0"/>
              <w:color w:val="000000"/>
              <w:sz w:val="24"/>
              <w:szCs w:val="24"/>
            </w:rPr>
          </w:pPr>
          <w:hyperlink w:anchor="_2xcytpi">
            <w:r>
              <w:rPr>
                <w:rFonts w:ascii="Arial" w:eastAsia="Arial" w:hAnsi="Arial" w:cs="Arial"/>
                <w:smallCaps/>
                <w:color w:val="000000"/>
              </w:rPr>
              <w:t>4.1.</w:t>
            </w:r>
          </w:hyperlink>
          <w:hyperlink w:anchor="_2xcytpi">
            <w:r>
              <w:rPr>
                <w:rFonts w:ascii="Arial" w:eastAsia="Arial" w:hAnsi="Arial" w:cs="Arial"/>
                <w:i w:val="0"/>
                <w:color w:val="000000"/>
                <w:sz w:val="24"/>
                <w:szCs w:val="24"/>
              </w:rPr>
              <w:tab/>
            </w:r>
          </w:hyperlink>
          <w:r>
            <w:fldChar w:fldCharType="begin"/>
          </w:r>
          <w:r>
            <w:instrText xml:space="preserve"> PAGEREF _2xcytpi \h </w:instrText>
          </w:r>
          <w:r>
            <w:fldChar w:fldCharType="separate"/>
          </w:r>
          <w:r>
            <w:rPr>
              <w:rFonts w:ascii="Arial" w:eastAsia="Arial" w:hAnsi="Arial" w:cs="Arial"/>
              <w:smallCaps/>
              <w:color w:val="000000"/>
            </w:rPr>
            <w:t>Functional Hierarchy</w:t>
          </w:r>
          <w:r>
            <w:rPr>
              <w:rFonts w:ascii="Arial" w:eastAsia="Arial" w:hAnsi="Arial" w:cs="Arial"/>
              <w:smallCaps/>
              <w:color w:val="000000"/>
            </w:rPr>
            <w:tab/>
            <w:t>10</w:t>
          </w:r>
          <w:r>
            <w:fldChar w:fldCharType="end"/>
          </w:r>
        </w:p>
        <w:p w14:paraId="6B9DA25B"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ci93xb">
            <w:r>
              <w:rPr>
                <w:rFonts w:ascii="Arial" w:eastAsia="Arial" w:hAnsi="Arial" w:cs="Arial"/>
                <w:i w:val="0"/>
                <w:color w:val="000000"/>
              </w:rPr>
              <w:t>4.2.</w:t>
            </w:r>
          </w:hyperlink>
          <w:hyperlink w:anchor="_1ci93xb">
            <w:r>
              <w:rPr>
                <w:rFonts w:ascii="Arial" w:eastAsia="Arial" w:hAnsi="Arial" w:cs="Arial"/>
                <w:i w:val="0"/>
                <w:color w:val="000000"/>
                <w:sz w:val="24"/>
                <w:szCs w:val="24"/>
              </w:rPr>
              <w:tab/>
            </w:r>
          </w:hyperlink>
          <w:r>
            <w:fldChar w:fldCharType="begin"/>
          </w:r>
          <w:r>
            <w:instrText xml:space="preserve"> PAGEREF _1ci93xb \h </w:instrText>
          </w:r>
          <w:r>
            <w:fldChar w:fldCharType="separate"/>
          </w:r>
          <w:r>
            <w:rPr>
              <w:rFonts w:ascii="Arial" w:eastAsia="Arial" w:hAnsi="Arial" w:cs="Arial"/>
              <w:i w:val="0"/>
              <w:color w:val="000000"/>
            </w:rPr>
            <w:t>Use Cases</w:t>
          </w:r>
          <w:r>
            <w:rPr>
              <w:rFonts w:ascii="Arial" w:eastAsia="Arial" w:hAnsi="Arial" w:cs="Arial"/>
              <w:i w:val="0"/>
              <w:color w:val="000000"/>
            </w:rPr>
            <w:tab/>
            <w:t>10</w:t>
          </w:r>
          <w:r>
            <w:fldChar w:fldCharType="end"/>
          </w:r>
        </w:p>
        <w:p w14:paraId="196A7146"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whwml4">
            <w:r>
              <w:rPr>
                <w:rFonts w:ascii="Arial" w:eastAsia="Arial" w:hAnsi="Arial" w:cs="Arial"/>
                <w:i w:val="0"/>
                <w:color w:val="000000"/>
              </w:rPr>
              <w:t>4.2.1.</w:t>
            </w:r>
          </w:hyperlink>
          <w:hyperlink w:anchor="_3whwml4">
            <w:r>
              <w:rPr>
                <w:rFonts w:ascii="Arial" w:eastAsia="Arial" w:hAnsi="Arial" w:cs="Arial"/>
                <w:i w:val="0"/>
                <w:color w:val="000000"/>
                <w:sz w:val="24"/>
                <w:szCs w:val="24"/>
              </w:rPr>
              <w:tab/>
            </w:r>
          </w:hyperlink>
          <w:r>
            <w:fldChar w:fldCharType="begin"/>
          </w:r>
          <w:r>
            <w:instrText xml:space="preserve"> PAGEREF _3whwml4 \h </w:instrText>
          </w:r>
          <w:r>
            <w:fldChar w:fldCharType="separate"/>
          </w:r>
          <w:r>
            <w:rPr>
              <w:rFonts w:ascii="Arial" w:eastAsia="Arial" w:hAnsi="Arial" w:cs="Arial"/>
              <w:i w:val="0"/>
              <w:color w:val="000000"/>
            </w:rPr>
            <w:t>[Title of use case]</w:t>
          </w:r>
          <w:r>
            <w:rPr>
              <w:rFonts w:ascii="Arial" w:eastAsia="Arial" w:hAnsi="Arial" w:cs="Arial"/>
              <w:i w:val="0"/>
              <w:color w:val="000000"/>
            </w:rPr>
            <w:tab/>
            <w:t>10</w:t>
          </w:r>
          <w:r>
            <w:fldChar w:fldCharType="end"/>
          </w:r>
        </w:p>
        <w:p w14:paraId="238859C8"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2bn6wsx">
            <w:r>
              <w:rPr>
                <w:rFonts w:ascii="Arial" w:eastAsia="Arial" w:hAnsi="Arial" w:cs="Arial"/>
                <w:smallCaps/>
                <w:color w:val="000000"/>
              </w:rPr>
              <w:t>5.</w:t>
            </w:r>
          </w:hyperlink>
          <w:hyperlink w:anchor="_2bn6wsx">
            <w:r>
              <w:rPr>
                <w:rFonts w:ascii="Arial" w:eastAsia="Arial" w:hAnsi="Arial" w:cs="Arial"/>
                <w:i w:val="0"/>
                <w:color w:val="000000"/>
                <w:sz w:val="24"/>
                <w:szCs w:val="24"/>
              </w:rPr>
              <w:tab/>
            </w:r>
          </w:hyperlink>
          <w:r>
            <w:fldChar w:fldCharType="begin"/>
          </w:r>
          <w:r>
            <w:instrText xml:space="preserve"> PAGEREF _2bn6wsx \h </w:instrText>
          </w:r>
          <w:r>
            <w:fldChar w:fldCharType="separate"/>
          </w:r>
          <w:r>
            <w:rPr>
              <w:rFonts w:ascii="Arial" w:eastAsia="Arial" w:hAnsi="Arial" w:cs="Arial"/>
              <w:smallCaps/>
              <w:color w:val="000000"/>
            </w:rPr>
            <w:t>Non-functional Requirements</w:t>
          </w:r>
          <w:r>
            <w:rPr>
              <w:rFonts w:ascii="Arial" w:eastAsia="Arial" w:hAnsi="Arial" w:cs="Arial"/>
              <w:smallCaps/>
              <w:color w:val="000000"/>
            </w:rPr>
            <w:tab/>
            <w:t>11</w:t>
          </w:r>
          <w:r>
            <w:fldChar w:fldCharType="end"/>
          </w:r>
        </w:p>
        <w:p w14:paraId="40E90ED8"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qsh70q">
            <w:r>
              <w:rPr>
                <w:rFonts w:ascii="Arial" w:eastAsia="Arial" w:hAnsi="Arial" w:cs="Arial"/>
                <w:i w:val="0"/>
                <w:color w:val="000000"/>
              </w:rPr>
              <w:t>5.1.</w:t>
            </w:r>
          </w:hyperlink>
          <w:hyperlink w:anchor="_qsh70q">
            <w:r>
              <w:rPr>
                <w:rFonts w:ascii="Arial" w:eastAsia="Arial" w:hAnsi="Arial" w:cs="Arial"/>
                <w:i w:val="0"/>
                <w:color w:val="000000"/>
                <w:sz w:val="24"/>
                <w:szCs w:val="24"/>
              </w:rPr>
              <w:tab/>
            </w:r>
          </w:hyperlink>
          <w:r>
            <w:fldChar w:fldCharType="begin"/>
          </w:r>
          <w:r>
            <w:instrText xml:space="preserve"> PAGEREF _qsh70q \h </w:instrText>
          </w:r>
          <w:r>
            <w:fldChar w:fldCharType="separate"/>
          </w:r>
          <w:r>
            <w:rPr>
              <w:rFonts w:ascii="Arial" w:eastAsia="Arial" w:hAnsi="Arial" w:cs="Arial"/>
              <w:i w:val="0"/>
              <w:color w:val="000000"/>
            </w:rPr>
            <w:t>Performance Requirements</w:t>
          </w:r>
          <w:r>
            <w:rPr>
              <w:rFonts w:ascii="Arial" w:eastAsia="Arial" w:hAnsi="Arial" w:cs="Arial"/>
              <w:i w:val="0"/>
              <w:color w:val="000000"/>
            </w:rPr>
            <w:tab/>
            <w:t>11</w:t>
          </w:r>
          <w:r>
            <w:fldChar w:fldCharType="end"/>
          </w:r>
        </w:p>
        <w:p w14:paraId="47EB4F5B"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3as4poj">
            <w:r>
              <w:rPr>
                <w:rFonts w:ascii="Arial" w:eastAsia="Arial" w:hAnsi="Arial" w:cs="Arial"/>
                <w:i w:val="0"/>
                <w:color w:val="000000"/>
              </w:rPr>
              <w:t>5.2.</w:t>
            </w:r>
          </w:hyperlink>
          <w:hyperlink w:anchor="_3as4poj">
            <w:r>
              <w:rPr>
                <w:rFonts w:ascii="Arial" w:eastAsia="Arial" w:hAnsi="Arial" w:cs="Arial"/>
                <w:i w:val="0"/>
                <w:color w:val="000000"/>
                <w:sz w:val="24"/>
                <w:szCs w:val="24"/>
              </w:rPr>
              <w:tab/>
            </w:r>
          </w:hyperlink>
          <w:r>
            <w:fldChar w:fldCharType="begin"/>
          </w:r>
          <w:r>
            <w:instrText xml:space="preserve"> PAGEREF _3as4poj \h </w:instrText>
          </w:r>
          <w:r>
            <w:fldChar w:fldCharType="separate"/>
          </w:r>
          <w:r>
            <w:rPr>
              <w:rFonts w:ascii="Arial" w:eastAsia="Arial" w:hAnsi="Arial" w:cs="Arial"/>
              <w:i w:val="0"/>
              <w:color w:val="000000"/>
            </w:rPr>
            <w:t>Safety Requirements</w:t>
          </w:r>
          <w:r>
            <w:rPr>
              <w:rFonts w:ascii="Arial" w:eastAsia="Arial" w:hAnsi="Arial" w:cs="Arial"/>
              <w:i w:val="0"/>
              <w:color w:val="000000"/>
            </w:rPr>
            <w:tab/>
            <w:t>11</w:t>
          </w:r>
          <w:r>
            <w:fldChar w:fldCharType="end"/>
          </w:r>
        </w:p>
        <w:p w14:paraId="29503C90"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1pxezwc">
            <w:r>
              <w:rPr>
                <w:rFonts w:ascii="Arial" w:eastAsia="Arial" w:hAnsi="Arial" w:cs="Arial"/>
                <w:i w:val="0"/>
                <w:color w:val="000000"/>
              </w:rPr>
              <w:t>5.3.</w:t>
            </w:r>
          </w:hyperlink>
          <w:hyperlink w:anchor="_1pxezwc">
            <w:r>
              <w:rPr>
                <w:rFonts w:ascii="Arial" w:eastAsia="Arial" w:hAnsi="Arial" w:cs="Arial"/>
                <w:i w:val="0"/>
                <w:color w:val="000000"/>
                <w:sz w:val="24"/>
                <w:szCs w:val="24"/>
              </w:rPr>
              <w:tab/>
            </w:r>
          </w:hyperlink>
          <w:r>
            <w:fldChar w:fldCharType="begin"/>
          </w:r>
          <w:r>
            <w:instrText xml:space="preserve"> PAGEREF _1pxezwc \h </w:instrText>
          </w:r>
          <w:r>
            <w:fldChar w:fldCharType="separate"/>
          </w:r>
          <w:r>
            <w:rPr>
              <w:rFonts w:ascii="Arial" w:eastAsia="Arial" w:hAnsi="Arial" w:cs="Arial"/>
              <w:i w:val="0"/>
              <w:color w:val="000000"/>
            </w:rPr>
            <w:t>Security Requirements</w:t>
          </w:r>
          <w:r>
            <w:rPr>
              <w:rFonts w:ascii="Arial" w:eastAsia="Arial" w:hAnsi="Arial" w:cs="Arial"/>
              <w:i w:val="0"/>
              <w:color w:val="000000"/>
            </w:rPr>
            <w:tab/>
            <w:t>11</w:t>
          </w:r>
          <w:r>
            <w:fldChar w:fldCharType="end"/>
          </w:r>
        </w:p>
        <w:p w14:paraId="06302660" w14:textId="77777777" w:rsidR="000470D3" w:rsidRDefault="00000000">
          <w:pPr>
            <w:pBdr>
              <w:top w:val="nil"/>
              <w:left w:val="nil"/>
              <w:bottom w:val="nil"/>
              <w:right w:val="nil"/>
              <w:between w:val="nil"/>
            </w:pBdr>
            <w:tabs>
              <w:tab w:val="left" w:pos="1200"/>
              <w:tab w:val="right" w:pos="9350"/>
            </w:tabs>
            <w:ind w:left="480"/>
            <w:rPr>
              <w:rFonts w:ascii="Arial" w:eastAsia="Arial" w:hAnsi="Arial" w:cs="Arial"/>
              <w:i w:val="0"/>
              <w:color w:val="000000"/>
              <w:sz w:val="24"/>
              <w:szCs w:val="24"/>
            </w:rPr>
          </w:pPr>
          <w:hyperlink w:anchor="_49x2ik5">
            <w:r>
              <w:rPr>
                <w:rFonts w:ascii="Arial" w:eastAsia="Arial" w:hAnsi="Arial" w:cs="Arial"/>
                <w:i w:val="0"/>
                <w:color w:val="000000"/>
              </w:rPr>
              <w:t>5.4.</w:t>
            </w:r>
          </w:hyperlink>
          <w:hyperlink w:anchor="_49x2ik5">
            <w:r>
              <w:rPr>
                <w:rFonts w:ascii="Arial" w:eastAsia="Arial" w:hAnsi="Arial" w:cs="Arial"/>
                <w:i w:val="0"/>
                <w:color w:val="000000"/>
                <w:sz w:val="24"/>
                <w:szCs w:val="24"/>
              </w:rPr>
              <w:tab/>
            </w:r>
          </w:hyperlink>
          <w:r>
            <w:fldChar w:fldCharType="begin"/>
          </w:r>
          <w:r>
            <w:instrText xml:space="preserve"> PAGEREF _49x2ik5 \h </w:instrText>
          </w:r>
          <w:r>
            <w:fldChar w:fldCharType="separate"/>
          </w:r>
          <w:r>
            <w:rPr>
              <w:rFonts w:ascii="Arial" w:eastAsia="Arial" w:hAnsi="Arial" w:cs="Arial"/>
              <w:i w:val="0"/>
              <w:color w:val="000000"/>
            </w:rPr>
            <w:t>User Documentation</w:t>
          </w:r>
          <w:r>
            <w:rPr>
              <w:rFonts w:ascii="Arial" w:eastAsia="Arial" w:hAnsi="Arial" w:cs="Arial"/>
              <w:i w:val="0"/>
              <w:color w:val="000000"/>
            </w:rPr>
            <w:tab/>
            <w:t>11</w:t>
          </w:r>
          <w:r>
            <w:fldChar w:fldCharType="end"/>
          </w:r>
        </w:p>
        <w:p w14:paraId="003CDDFC"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147n2zr">
            <w:r>
              <w:rPr>
                <w:rFonts w:ascii="Arial" w:eastAsia="Arial" w:hAnsi="Arial" w:cs="Arial"/>
                <w:smallCaps/>
                <w:color w:val="000000"/>
              </w:rPr>
              <w:t>6.</w:t>
            </w:r>
          </w:hyperlink>
          <w:hyperlink w:anchor="_147n2zr">
            <w:r>
              <w:rPr>
                <w:rFonts w:ascii="Arial" w:eastAsia="Arial" w:hAnsi="Arial" w:cs="Arial"/>
                <w:i w:val="0"/>
                <w:color w:val="000000"/>
                <w:sz w:val="24"/>
                <w:szCs w:val="24"/>
              </w:rPr>
              <w:tab/>
            </w:r>
          </w:hyperlink>
          <w:r>
            <w:fldChar w:fldCharType="begin"/>
          </w:r>
          <w:r>
            <w:instrText xml:space="preserve"> PAGEREF _147n2zr \h </w:instrText>
          </w:r>
          <w:r>
            <w:fldChar w:fldCharType="separate"/>
          </w:r>
          <w:r>
            <w:rPr>
              <w:rFonts w:ascii="Arial" w:eastAsia="Arial" w:hAnsi="Arial" w:cs="Arial"/>
              <w:smallCaps/>
              <w:color w:val="000000"/>
            </w:rPr>
            <w:t>References</w:t>
          </w:r>
          <w:r>
            <w:rPr>
              <w:rFonts w:ascii="Arial" w:eastAsia="Arial" w:hAnsi="Arial" w:cs="Arial"/>
              <w:smallCaps/>
              <w:color w:val="000000"/>
            </w:rPr>
            <w:tab/>
            <w:t>12</w:t>
          </w:r>
          <w:r>
            <w:fldChar w:fldCharType="end"/>
          </w:r>
        </w:p>
        <w:p w14:paraId="3A1CCD5C" w14:textId="77777777" w:rsidR="000470D3" w:rsidRDefault="00000000">
          <w:pPr>
            <w:pBdr>
              <w:top w:val="nil"/>
              <w:left w:val="nil"/>
              <w:bottom w:val="nil"/>
              <w:right w:val="nil"/>
              <w:between w:val="nil"/>
            </w:pBdr>
            <w:tabs>
              <w:tab w:val="left" w:pos="540"/>
              <w:tab w:val="right" w:pos="9350"/>
            </w:tabs>
            <w:spacing w:line="360" w:lineRule="auto"/>
            <w:ind w:left="240"/>
            <w:rPr>
              <w:rFonts w:ascii="Arial" w:eastAsia="Arial" w:hAnsi="Arial" w:cs="Arial"/>
              <w:i w:val="0"/>
              <w:color w:val="000000"/>
              <w:sz w:val="24"/>
              <w:szCs w:val="24"/>
            </w:rPr>
          </w:pPr>
          <w:hyperlink w:anchor="_3o7alnk">
            <w:r>
              <w:rPr>
                <w:rFonts w:ascii="Arial" w:eastAsia="Arial" w:hAnsi="Arial" w:cs="Arial"/>
                <w:smallCaps/>
                <w:color w:val="000000"/>
              </w:rPr>
              <w:t>7.</w:t>
            </w:r>
          </w:hyperlink>
          <w:hyperlink w:anchor="_3o7alnk">
            <w:r>
              <w:rPr>
                <w:rFonts w:ascii="Arial" w:eastAsia="Arial" w:hAnsi="Arial" w:cs="Arial"/>
                <w:i w:val="0"/>
                <w:color w:val="000000"/>
                <w:sz w:val="24"/>
                <w:szCs w:val="24"/>
              </w:rPr>
              <w:tab/>
            </w:r>
          </w:hyperlink>
          <w:r>
            <w:fldChar w:fldCharType="begin"/>
          </w:r>
          <w:r>
            <w:instrText xml:space="preserve"> PAGEREF _3o7alnk \h </w:instrText>
          </w:r>
          <w:r>
            <w:fldChar w:fldCharType="separate"/>
          </w:r>
          <w:r>
            <w:rPr>
              <w:rFonts w:ascii="Arial" w:eastAsia="Arial" w:hAnsi="Arial" w:cs="Arial"/>
              <w:smallCaps/>
              <w:color w:val="000000"/>
            </w:rPr>
            <w:t>Appendices</w:t>
          </w:r>
          <w:r>
            <w:rPr>
              <w:rFonts w:ascii="Arial" w:eastAsia="Arial" w:hAnsi="Arial" w:cs="Arial"/>
              <w:smallCaps/>
              <w:color w:val="000000"/>
            </w:rPr>
            <w:tab/>
            <w:t>13</w:t>
          </w:r>
          <w:r>
            <w:fldChar w:fldCharType="end"/>
          </w:r>
        </w:p>
        <w:p w14:paraId="7DFF20D4" w14:textId="77777777" w:rsidR="000470D3" w:rsidRDefault="00000000">
          <w:pPr>
            <w:spacing w:line="360" w:lineRule="auto"/>
            <w:jc w:val="both"/>
            <w:rPr>
              <w:rFonts w:ascii="Arial" w:eastAsia="Arial" w:hAnsi="Arial" w:cs="Arial"/>
              <w:sz w:val="24"/>
              <w:szCs w:val="24"/>
            </w:rPr>
          </w:pPr>
          <w:r>
            <w:fldChar w:fldCharType="end"/>
          </w:r>
        </w:p>
      </w:sdtContent>
    </w:sdt>
    <w:p w14:paraId="3F9B6E82" w14:textId="77777777" w:rsidR="000470D3" w:rsidRDefault="00000000">
      <w:pPr>
        <w:spacing w:before="120" w:after="120"/>
        <w:jc w:val="both"/>
        <w:rPr>
          <w:rFonts w:ascii="Arial" w:eastAsia="Arial" w:hAnsi="Arial" w:cs="Arial"/>
        </w:rPr>
      </w:pPr>
      <w:bookmarkStart w:id="0" w:name="_gjdgxs" w:colFirst="0" w:colLast="0"/>
      <w:bookmarkEnd w:id="0"/>
      <w:r>
        <w:rPr>
          <w:rFonts w:ascii="Arial" w:eastAsia="Arial" w:hAnsi="Arial" w:cs="Arial"/>
          <w:sz w:val="24"/>
          <w:szCs w:val="24"/>
        </w:rPr>
        <w:t xml:space="preserve"> </w:t>
      </w:r>
      <w:r>
        <w:br w:type="page"/>
      </w:r>
    </w:p>
    <w:p w14:paraId="48EB570E" w14:textId="77777777" w:rsidR="000470D3" w:rsidRDefault="00000000">
      <w:pPr>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1" w:name="_30j0zll" w:colFirst="0" w:colLast="0"/>
      <w:bookmarkEnd w:id="1"/>
      <w:r>
        <w:rPr>
          <w:rFonts w:ascii="Arial" w:eastAsia="Arial" w:hAnsi="Arial" w:cs="Arial"/>
          <w:b/>
          <w:color w:val="000000"/>
          <w:sz w:val="32"/>
          <w:szCs w:val="32"/>
        </w:rPr>
        <w:lastRenderedPageBreak/>
        <w:t>Introduction</w:t>
      </w:r>
    </w:p>
    <w:p w14:paraId="07778829" w14:textId="77777777" w:rsidR="000470D3" w:rsidRDefault="000470D3">
      <w:pPr>
        <w:spacing w:before="120" w:after="120"/>
        <w:jc w:val="both"/>
        <w:rPr>
          <w:rFonts w:ascii="Arial" w:eastAsia="Arial" w:hAnsi="Arial" w:cs="Arial"/>
        </w:rPr>
      </w:pPr>
      <w:bookmarkStart w:id="2" w:name="_1fob9te" w:colFirst="0" w:colLast="0"/>
      <w:bookmarkEnd w:id="2"/>
    </w:p>
    <w:p w14:paraId="0FAF38BB"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3" w:name="_3znysh7" w:colFirst="0" w:colLast="0"/>
      <w:bookmarkEnd w:id="3"/>
      <w:r>
        <w:rPr>
          <w:rFonts w:ascii="Arial" w:eastAsia="Arial" w:hAnsi="Arial" w:cs="Arial"/>
          <w:b/>
          <w:color w:val="000000"/>
          <w:sz w:val="24"/>
          <w:szCs w:val="24"/>
        </w:rPr>
        <w:t xml:space="preserve">Purpose of Document </w:t>
      </w:r>
    </w:p>
    <w:p w14:paraId="50201B60" w14:textId="77777777" w:rsidR="000470D3" w:rsidRDefault="00000000">
      <w:pPr>
        <w:spacing w:before="120" w:after="120"/>
        <w:rPr>
          <w:rFonts w:ascii="Arial" w:eastAsia="Arial" w:hAnsi="Arial" w:cs="Arial"/>
        </w:rPr>
      </w:pPr>
      <w:r>
        <w:rPr>
          <w:rFonts w:ascii="Arial" w:eastAsia="Arial" w:hAnsi="Arial" w:cs="Arial"/>
        </w:rPr>
        <w:t>[Describe the purpose of this document.]</w:t>
      </w:r>
    </w:p>
    <w:p w14:paraId="7AC7099D"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4" w:name="_2et92p0" w:colFirst="0" w:colLast="0"/>
      <w:bookmarkEnd w:id="4"/>
      <w:r>
        <w:rPr>
          <w:rFonts w:ascii="Arial" w:eastAsia="Arial" w:hAnsi="Arial" w:cs="Arial"/>
          <w:b/>
          <w:color w:val="000000"/>
          <w:sz w:val="24"/>
          <w:szCs w:val="24"/>
        </w:rPr>
        <w:t>Intended Audience</w:t>
      </w:r>
    </w:p>
    <w:p w14:paraId="40C8C0C6" w14:textId="77777777" w:rsidR="000470D3" w:rsidRDefault="00000000">
      <w:pPr>
        <w:spacing w:before="120" w:after="120"/>
        <w:rPr>
          <w:rFonts w:ascii="Arial" w:eastAsia="Arial" w:hAnsi="Arial" w:cs="Arial"/>
        </w:rPr>
      </w:pPr>
      <w:r>
        <w:rPr>
          <w:rFonts w:ascii="Arial" w:eastAsia="Arial" w:hAnsi="Arial" w:cs="Arial"/>
        </w:rPr>
        <w:t>[Describe people who are concerned with or are expected to use this document.]</w:t>
      </w:r>
    </w:p>
    <w:p w14:paraId="709845C4" w14:textId="77777777" w:rsidR="000470D3" w:rsidRDefault="00000000">
      <w:pPr>
        <w:spacing w:before="120" w:after="120"/>
        <w:rPr>
          <w:rFonts w:ascii="Arial" w:eastAsia="Arial" w:hAnsi="Arial" w:cs="Arial"/>
          <w:b/>
        </w:rPr>
      </w:pPr>
      <w:r>
        <w:rPr>
          <w:rFonts w:ascii="Arial" w:eastAsia="Arial" w:hAnsi="Arial" w:cs="Arial"/>
          <w:b/>
          <w:sz w:val="24"/>
          <w:szCs w:val="24"/>
        </w:rPr>
        <w:t xml:space="preserve">1.3 </w:t>
      </w:r>
      <w:r>
        <w:rPr>
          <w:rFonts w:ascii="Arial" w:eastAsia="Arial" w:hAnsi="Arial" w:cs="Arial"/>
          <w:b/>
        </w:rPr>
        <w:tab/>
        <w:t xml:space="preserve">      </w:t>
      </w:r>
      <w:r>
        <w:rPr>
          <w:rFonts w:ascii="Arial" w:eastAsia="Arial" w:hAnsi="Arial" w:cs="Arial"/>
          <w:b/>
          <w:color w:val="000000"/>
          <w:sz w:val="24"/>
          <w:szCs w:val="24"/>
        </w:rPr>
        <w:t>Abbreviations</w:t>
      </w:r>
      <w:r>
        <w:rPr>
          <w:rFonts w:ascii="Arial" w:eastAsia="Arial" w:hAnsi="Arial" w:cs="Arial"/>
          <w:b/>
        </w:rPr>
        <w:tab/>
      </w:r>
    </w:p>
    <w:p w14:paraId="1CB9683E" w14:textId="77777777" w:rsidR="000470D3" w:rsidRDefault="00000000">
      <w:pPr>
        <w:spacing w:before="120" w:after="120"/>
        <w:rPr>
          <w:rFonts w:ascii="Arial" w:eastAsia="Arial" w:hAnsi="Arial" w:cs="Arial"/>
        </w:rPr>
      </w:pPr>
      <w:bookmarkStart w:id="5" w:name="_tyjcwt" w:colFirst="0" w:colLast="0"/>
      <w:bookmarkEnd w:id="5"/>
      <w:r>
        <w:rPr>
          <w:rFonts w:ascii="Arial" w:eastAsia="Arial" w:hAnsi="Arial" w:cs="Arial"/>
        </w:rPr>
        <w:t>[Describe the abbreviations use this document.]</w:t>
      </w:r>
    </w:p>
    <w:p w14:paraId="0FE0C5B4" w14:textId="77777777" w:rsidR="000470D3" w:rsidRDefault="00000000">
      <w:pPr>
        <w:numPr>
          <w:ilvl w:val="1"/>
          <w:numId w:val="5"/>
        </w:numPr>
        <w:pBdr>
          <w:top w:val="nil"/>
          <w:left w:val="nil"/>
          <w:bottom w:val="nil"/>
          <w:right w:val="nil"/>
          <w:between w:val="nil"/>
        </w:pBdr>
        <w:spacing w:before="120" w:after="120"/>
        <w:jc w:val="both"/>
        <w:rPr>
          <w:rFonts w:ascii="Arial" w:eastAsia="Arial" w:hAnsi="Arial" w:cs="Arial"/>
          <w:b/>
          <w:color w:val="000000"/>
          <w:sz w:val="24"/>
          <w:szCs w:val="24"/>
        </w:rPr>
      </w:pPr>
      <w:r>
        <w:rPr>
          <w:rFonts w:ascii="Arial" w:eastAsia="Arial" w:hAnsi="Arial" w:cs="Arial"/>
          <w:b/>
          <w:color w:val="000000"/>
          <w:sz w:val="24"/>
          <w:szCs w:val="24"/>
        </w:rPr>
        <w:t xml:space="preserve">           Document Convention</w:t>
      </w:r>
    </w:p>
    <w:p w14:paraId="3D0D4031" w14:textId="77777777" w:rsidR="000470D3" w:rsidRDefault="00000000">
      <w:pPr>
        <w:rPr>
          <w:rFonts w:ascii="Arial" w:eastAsia="Arial" w:hAnsi="Arial" w:cs="Arial"/>
        </w:rPr>
      </w:pPr>
      <w:r>
        <w:rPr>
          <w:rFonts w:ascii="Arial" w:eastAsia="Arial" w:hAnsi="Arial" w:cs="Arial"/>
        </w:rPr>
        <w:t>[Describe the font and font size that this document will be using]</w:t>
      </w:r>
    </w:p>
    <w:p w14:paraId="40645B50" w14:textId="77777777" w:rsidR="000470D3" w:rsidRDefault="00000000">
      <w:pPr>
        <w:spacing w:before="120" w:after="120"/>
        <w:jc w:val="both"/>
        <w:rPr>
          <w:rFonts w:ascii="Arial" w:eastAsia="Arial" w:hAnsi="Arial" w:cs="Arial"/>
        </w:rPr>
      </w:pPr>
      <w:r>
        <w:br w:type="page"/>
      </w:r>
    </w:p>
    <w:p w14:paraId="650FD8CA" w14:textId="77777777" w:rsidR="000470D3" w:rsidRDefault="00000000">
      <w:pPr>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6" w:name="_3dy6vkm" w:colFirst="0" w:colLast="0"/>
      <w:bookmarkEnd w:id="6"/>
      <w:r>
        <w:rPr>
          <w:rFonts w:ascii="Arial" w:eastAsia="Arial" w:hAnsi="Arial" w:cs="Arial"/>
          <w:b/>
          <w:color w:val="000000"/>
          <w:sz w:val="32"/>
          <w:szCs w:val="32"/>
        </w:rPr>
        <w:lastRenderedPageBreak/>
        <w:t>Overall System Description</w:t>
      </w:r>
    </w:p>
    <w:p w14:paraId="2BFC9739"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7" w:name="_1t3h5sf" w:colFirst="0" w:colLast="0"/>
      <w:bookmarkEnd w:id="7"/>
      <w:r>
        <w:rPr>
          <w:rFonts w:ascii="Arial" w:eastAsia="Arial" w:hAnsi="Arial" w:cs="Arial"/>
          <w:b/>
          <w:color w:val="000000"/>
          <w:sz w:val="24"/>
          <w:szCs w:val="24"/>
        </w:rPr>
        <w:t>Project Background</w:t>
      </w:r>
    </w:p>
    <w:p w14:paraId="14423762" w14:textId="77777777" w:rsidR="000470D3" w:rsidRDefault="00000000">
      <w:pPr>
        <w:spacing w:before="120" w:after="120"/>
        <w:rPr>
          <w:rFonts w:ascii="Arial" w:eastAsia="Arial" w:hAnsi="Arial" w:cs="Arial"/>
        </w:rPr>
      </w:pPr>
      <w:r>
        <w:rPr>
          <w:rFonts w:ascii="Arial" w:eastAsia="Arial" w:hAnsi="Arial" w:cs="Arial"/>
        </w:rPr>
        <w:t>[This section will establish business context in which system is being built. This will describe background information and will mention the actual problem / opportunity in business that triggered the project.]</w:t>
      </w:r>
    </w:p>
    <w:p w14:paraId="4B535DA1"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8" w:name="_4d34og8" w:colFirst="0" w:colLast="0"/>
      <w:bookmarkEnd w:id="8"/>
      <w:r>
        <w:rPr>
          <w:rFonts w:ascii="Arial" w:eastAsia="Arial" w:hAnsi="Arial" w:cs="Arial"/>
          <w:b/>
          <w:color w:val="000000"/>
          <w:sz w:val="24"/>
          <w:szCs w:val="24"/>
        </w:rPr>
        <w:t>Project Scope</w:t>
      </w:r>
    </w:p>
    <w:p w14:paraId="583BB7B6" w14:textId="77777777" w:rsidR="000470D3" w:rsidRDefault="00000000">
      <w:pPr>
        <w:spacing w:before="120" w:after="120"/>
        <w:rPr>
          <w:rFonts w:ascii="Arial" w:eastAsia="Arial" w:hAnsi="Arial" w:cs="Arial"/>
        </w:rPr>
      </w:pPr>
      <w:r>
        <w:rPr>
          <w:rFonts w:ascii="Arial" w:eastAsia="Arial" w:hAnsi="Arial" w:cs="Arial"/>
        </w:rPr>
        <w:t>[This section will give an overview of project scope. This of project and will mention project boundaries and main functionalities that will be addressed in the system.]</w:t>
      </w:r>
    </w:p>
    <w:p w14:paraId="0603B33D"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9" w:name="_2s8eyo1" w:colFirst="0" w:colLast="0"/>
      <w:bookmarkEnd w:id="9"/>
      <w:r>
        <w:rPr>
          <w:rFonts w:ascii="Arial" w:eastAsia="Arial" w:hAnsi="Arial" w:cs="Arial"/>
          <w:b/>
          <w:color w:val="000000"/>
          <w:sz w:val="24"/>
          <w:szCs w:val="24"/>
        </w:rPr>
        <w:t>Not In Scope</w:t>
      </w:r>
    </w:p>
    <w:p w14:paraId="56FFD0C6" w14:textId="77777777" w:rsidR="000470D3" w:rsidRDefault="00000000">
      <w:pPr>
        <w:spacing w:before="120" w:after="120"/>
        <w:rPr>
          <w:rFonts w:ascii="Arial" w:eastAsia="Arial" w:hAnsi="Arial" w:cs="Arial"/>
        </w:rPr>
      </w:pPr>
      <w:r>
        <w:rPr>
          <w:rFonts w:ascii="Arial" w:eastAsia="Arial" w:hAnsi="Arial" w:cs="Arial"/>
        </w:rPr>
        <w:t xml:space="preserve">[This section will highlight/explicitly mention the functionalities (if any) that are not in the scope of current project.] </w:t>
      </w:r>
    </w:p>
    <w:p w14:paraId="2EF91CD0"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0" w:name="_17dp8vu" w:colFirst="0" w:colLast="0"/>
      <w:bookmarkEnd w:id="10"/>
      <w:r>
        <w:rPr>
          <w:rFonts w:ascii="Arial" w:eastAsia="Arial" w:hAnsi="Arial" w:cs="Arial"/>
          <w:b/>
          <w:color w:val="000000"/>
          <w:sz w:val="24"/>
          <w:szCs w:val="24"/>
        </w:rPr>
        <w:t>Project Objectives</w:t>
      </w:r>
    </w:p>
    <w:p w14:paraId="25D32C15" w14:textId="77777777" w:rsidR="000470D3" w:rsidRDefault="00000000">
      <w:pPr>
        <w:spacing w:before="120" w:after="120"/>
        <w:rPr>
          <w:rFonts w:ascii="Arial" w:eastAsia="Arial" w:hAnsi="Arial" w:cs="Arial"/>
        </w:rPr>
      </w:pPr>
      <w:r>
        <w:rPr>
          <w:rFonts w:ascii="Arial" w:eastAsia="Arial" w:hAnsi="Arial" w:cs="Arial"/>
        </w:rPr>
        <w:t>[This section will describe the objectives of project that how it is going to address the problem\opportunity identified in business environment and what would be the end result of project.]</w:t>
      </w:r>
    </w:p>
    <w:p w14:paraId="314EF746"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1" w:name="_3rdcrjn" w:colFirst="0" w:colLast="0"/>
      <w:bookmarkEnd w:id="11"/>
      <w:r>
        <w:rPr>
          <w:rFonts w:ascii="Arial" w:eastAsia="Arial" w:hAnsi="Arial" w:cs="Arial"/>
          <w:b/>
          <w:color w:val="000000"/>
          <w:sz w:val="24"/>
          <w:szCs w:val="24"/>
        </w:rPr>
        <w:t>Stakeholders</w:t>
      </w:r>
    </w:p>
    <w:p w14:paraId="3D710382" w14:textId="77777777" w:rsidR="000470D3" w:rsidRDefault="00000000">
      <w:pPr>
        <w:spacing w:before="120" w:after="120"/>
        <w:rPr>
          <w:rFonts w:ascii="Arial" w:eastAsia="Arial" w:hAnsi="Arial" w:cs="Arial"/>
        </w:rPr>
      </w:pPr>
      <w:r>
        <w:rPr>
          <w:rFonts w:ascii="Arial" w:eastAsia="Arial" w:hAnsi="Arial" w:cs="Arial"/>
        </w:rPr>
        <w:t>[This section will describe stakeholders of the system. This will include different business user classes that are expected to interact with system and similarly the technical people who are going to be involved in software development/management]</w:t>
      </w:r>
    </w:p>
    <w:p w14:paraId="33A06C37"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2" w:name="_26in1rg" w:colFirst="0" w:colLast="0"/>
      <w:bookmarkEnd w:id="12"/>
      <w:r>
        <w:rPr>
          <w:rFonts w:ascii="Arial" w:eastAsia="Arial" w:hAnsi="Arial" w:cs="Arial"/>
          <w:b/>
          <w:color w:val="000000"/>
          <w:sz w:val="24"/>
          <w:szCs w:val="24"/>
        </w:rPr>
        <w:t>Operating Environment</w:t>
      </w:r>
    </w:p>
    <w:p w14:paraId="2C645997" w14:textId="77777777" w:rsidR="000470D3" w:rsidRDefault="00000000">
      <w:pPr>
        <w:spacing w:before="120" w:after="120"/>
        <w:rPr>
          <w:rFonts w:ascii="Arial" w:eastAsia="Arial" w:hAnsi="Arial" w:cs="Arial"/>
        </w:rPr>
      </w:pPr>
      <w:bookmarkStart w:id="13" w:name="_lnxbz9" w:colFirst="0" w:colLast="0"/>
      <w:bookmarkEnd w:id="13"/>
      <w:r>
        <w:rPr>
          <w:rFonts w:ascii="Arial" w:eastAsia="Arial" w:hAnsi="Arial" w:cs="Arial"/>
        </w:rPr>
        <w:t>[Describe the environment in which the software will operate, including the hardware platform, operating system, network environment and other software components or applications with which it must coexist.]</w:t>
      </w:r>
    </w:p>
    <w:p w14:paraId="20CDC701"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4" w:name="_35nkun2" w:colFirst="0" w:colLast="0"/>
      <w:bookmarkEnd w:id="14"/>
      <w:r>
        <w:rPr>
          <w:rFonts w:ascii="Arial" w:eastAsia="Arial" w:hAnsi="Arial" w:cs="Arial"/>
          <w:b/>
          <w:color w:val="000000"/>
          <w:sz w:val="24"/>
          <w:szCs w:val="24"/>
        </w:rPr>
        <w:t>System Constraints</w:t>
      </w:r>
    </w:p>
    <w:p w14:paraId="11584057" w14:textId="77777777" w:rsidR="000470D3" w:rsidRDefault="00000000">
      <w:pPr>
        <w:spacing w:before="120" w:after="120"/>
        <w:rPr>
          <w:rFonts w:ascii="Arial" w:eastAsia="Arial" w:hAnsi="Arial" w:cs="Arial"/>
        </w:rPr>
      </w:pPr>
      <w:r>
        <w:rPr>
          <w:rFonts w:ascii="Arial" w:eastAsia="Arial" w:hAnsi="Arial" w:cs="Arial"/>
        </w:rPr>
        <w:t xml:space="preserve">[Describe the constraints imposed on the system by the external environment. External environment may be caused by the stakeholders, business conditions, technical issues, academic requirements </w:t>
      </w:r>
      <w:proofErr w:type="spellStart"/>
      <w:r>
        <w:rPr>
          <w:rFonts w:ascii="Arial" w:eastAsia="Arial" w:hAnsi="Arial" w:cs="Arial"/>
        </w:rPr>
        <w:t>etc</w:t>
      </w:r>
      <w:proofErr w:type="spellEnd"/>
      <w:r>
        <w:rPr>
          <w:rFonts w:ascii="Arial" w:eastAsia="Arial" w:hAnsi="Arial" w:cs="Arial"/>
        </w:rPr>
        <w:t xml:space="preserve"> and may include the following:</w:t>
      </w:r>
    </w:p>
    <w:p w14:paraId="01A90E52" w14:textId="77777777" w:rsidR="000470D3" w:rsidRDefault="00000000">
      <w:pPr>
        <w:numPr>
          <w:ilvl w:val="0"/>
          <w:numId w:val="3"/>
        </w:numPr>
        <w:spacing w:before="120" w:after="120"/>
      </w:pPr>
      <w:r>
        <w:rPr>
          <w:rFonts w:ascii="Arial" w:eastAsia="Arial" w:hAnsi="Arial" w:cs="Arial"/>
        </w:rPr>
        <w:t>Software constraints</w:t>
      </w:r>
    </w:p>
    <w:p w14:paraId="4D97028E" w14:textId="77777777" w:rsidR="000470D3" w:rsidRDefault="00000000">
      <w:pPr>
        <w:numPr>
          <w:ilvl w:val="0"/>
          <w:numId w:val="3"/>
        </w:numPr>
        <w:spacing w:before="120" w:after="120"/>
      </w:pPr>
      <w:r>
        <w:rPr>
          <w:rFonts w:ascii="Arial" w:eastAsia="Arial" w:hAnsi="Arial" w:cs="Arial"/>
        </w:rPr>
        <w:t>Hardware constraints</w:t>
      </w:r>
    </w:p>
    <w:p w14:paraId="3549E637" w14:textId="77777777" w:rsidR="000470D3" w:rsidRDefault="00000000">
      <w:pPr>
        <w:numPr>
          <w:ilvl w:val="0"/>
          <w:numId w:val="3"/>
        </w:numPr>
        <w:spacing w:before="120" w:after="120"/>
      </w:pPr>
      <w:r>
        <w:rPr>
          <w:rFonts w:ascii="Arial" w:eastAsia="Arial" w:hAnsi="Arial" w:cs="Arial"/>
        </w:rPr>
        <w:t>Cultural constraints (includes language etc.)</w:t>
      </w:r>
    </w:p>
    <w:p w14:paraId="6F11AF1C" w14:textId="77777777" w:rsidR="000470D3" w:rsidRDefault="00000000">
      <w:pPr>
        <w:numPr>
          <w:ilvl w:val="0"/>
          <w:numId w:val="3"/>
        </w:numPr>
        <w:spacing w:before="120" w:after="120"/>
      </w:pPr>
      <w:r>
        <w:rPr>
          <w:rFonts w:ascii="Arial" w:eastAsia="Arial" w:hAnsi="Arial" w:cs="Arial"/>
        </w:rPr>
        <w:t>Legal constraints</w:t>
      </w:r>
    </w:p>
    <w:p w14:paraId="1477AAED" w14:textId="77777777" w:rsidR="000470D3" w:rsidRDefault="00000000">
      <w:pPr>
        <w:numPr>
          <w:ilvl w:val="0"/>
          <w:numId w:val="3"/>
        </w:numPr>
        <w:spacing w:before="120" w:after="120"/>
      </w:pPr>
      <w:r>
        <w:rPr>
          <w:rFonts w:ascii="Arial" w:eastAsia="Arial" w:hAnsi="Arial" w:cs="Arial"/>
        </w:rPr>
        <w:t>Environmental constraints (e.g., the environment where the software will be installed, It could be a noisy environment, which may require that there is no sound event in the project).</w:t>
      </w:r>
    </w:p>
    <w:p w14:paraId="4DE51359" w14:textId="77777777" w:rsidR="000470D3" w:rsidRDefault="00000000">
      <w:pPr>
        <w:numPr>
          <w:ilvl w:val="0"/>
          <w:numId w:val="3"/>
        </w:numPr>
        <w:spacing w:before="120" w:after="120"/>
      </w:pPr>
      <w:r>
        <w:rPr>
          <w:rFonts w:ascii="Arial" w:eastAsia="Arial" w:hAnsi="Arial" w:cs="Arial"/>
        </w:rPr>
        <w:t>User constraints (e.g., the project is developed for children, so it may be required that the project has more graphic controls rather than textual controls).</w:t>
      </w:r>
    </w:p>
    <w:p w14:paraId="68242195" w14:textId="77777777" w:rsidR="000470D3" w:rsidRDefault="00000000">
      <w:pPr>
        <w:numPr>
          <w:ilvl w:val="0"/>
          <w:numId w:val="3"/>
        </w:numPr>
        <w:spacing w:before="120" w:after="120"/>
      </w:pPr>
      <w:r>
        <w:rPr>
          <w:rFonts w:ascii="Arial" w:eastAsia="Arial" w:hAnsi="Arial" w:cs="Arial"/>
        </w:rPr>
        <w:t>Off the shelf components that might be used in the project may have their constraints that are consequently transferred to the project.]</w:t>
      </w:r>
    </w:p>
    <w:p w14:paraId="4D2952AE"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5" w:name="_1ksv4uv" w:colFirst="0" w:colLast="0"/>
      <w:bookmarkEnd w:id="15"/>
      <w:r>
        <w:rPr>
          <w:rFonts w:ascii="Arial" w:eastAsia="Arial" w:hAnsi="Arial" w:cs="Arial"/>
          <w:b/>
          <w:color w:val="000000"/>
          <w:sz w:val="24"/>
          <w:szCs w:val="24"/>
        </w:rPr>
        <w:t>Assumptions &amp; Dependencies</w:t>
      </w:r>
    </w:p>
    <w:p w14:paraId="4555B939" w14:textId="77777777" w:rsidR="000470D3" w:rsidRDefault="00000000">
      <w:pPr>
        <w:spacing w:before="120" w:after="120"/>
        <w:rPr>
          <w:rFonts w:ascii="Arial" w:eastAsia="Arial" w:hAnsi="Arial" w:cs="Arial"/>
        </w:rPr>
      </w:pPr>
      <w:bookmarkStart w:id="16" w:name="_44sinio" w:colFirst="0" w:colLast="0"/>
      <w:bookmarkEnd w:id="16"/>
      <w:r>
        <w:rPr>
          <w:rFonts w:ascii="Arial" w:eastAsia="Arial" w:hAnsi="Arial" w:cs="Arial"/>
        </w:rPr>
        <w:t xml:space="preserve">[This section will identify: </w:t>
      </w:r>
    </w:p>
    <w:p w14:paraId="04AF9BA6" w14:textId="77777777" w:rsidR="000470D3" w:rsidRDefault="00000000">
      <w:pPr>
        <w:numPr>
          <w:ilvl w:val="0"/>
          <w:numId w:val="4"/>
        </w:numPr>
        <w:spacing w:before="120" w:after="120"/>
      </w:pPr>
      <w:r>
        <w:rPr>
          <w:rFonts w:ascii="Arial" w:eastAsia="Arial" w:hAnsi="Arial" w:cs="Arial"/>
        </w:rPr>
        <w:t>Any assumptions taken regarding the system or environment</w:t>
      </w:r>
    </w:p>
    <w:p w14:paraId="5FF2DDE9" w14:textId="77777777" w:rsidR="000470D3" w:rsidRDefault="00000000">
      <w:pPr>
        <w:numPr>
          <w:ilvl w:val="0"/>
          <w:numId w:val="4"/>
        </w:numPr>
        <w:spacing w:before="120" w:after="120"/>
      </w:pPr>
      <w:r>
        <w:rPr>
          <w:rFonts w:ascii="Arial" w:eastAsia="Arial" w:hAnsi="Arial" w:cs="Arial"/>
        </w:rPr>
        <w:t>Any dependency of system on any external factor.]</w:t>
      </w:r>
    </w:p>
    <w:p w14:paraId="03380CBD" w14:textId="77777777" w:rsidR="000470D3" w:rsidRDefault="00000000">
      <w:pPr>
        <w:spacing w:before="120" w:after="120"/>
        <w:ind w:left="390"/>
        <w:jc w:val="both"/>
        <w:rPr>
          <w:rFonts w:ascii="Arial" w:eastAsia="Arial" w:hAnsi="Arial" w:cs="Arial"/>
        </w:rPr>
      </w:pPr>
      <w:r>
        <w:br w:type="page"/>
      </w:r>
      <w:r>
        <w:rPr>
          <w:rFonts w:ascii="Arial" w:eastAsia="Arial" w:hAnsi="Arial" w:cs="Arial"/>
          <w:i w:val="0"/>
        </w:rPr>
        <w:lastRenderedPageBreak/>
        <w:t xml:space="preserve"> </w:t>
      </w:r>
    </w:p>
    <w:p w14:paraId="184D6104" w14:textId="77777777" w:rsidR="000470D3" w:rsidRDefault="00000000">
      <w:pPr>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17" w:name="_2jxsxqh" w:colFirst="0" w:colLast="0"/>
      <w:bookmarkEnd w:id="17"/>
      <w:r>
        <w:rPr>
          <w:rFonts w:ascii="Arial" w:eastAsia="Arial" w:hAnsi="Arial" w:cs="Arial"/>
          <w:b/>
          <w:color w:val="000000"/>
          <w:sz w:val="32"/>
          <w:szCs w:val="32"/>
        </w:rPr>
        <w:t>External Interface Requirements</w:t>
      </w:r>
    </w:p>
    <w:p w14:paraId="6B8F8C54" w14:textId="77777777" w:rsidR="000470D3" w:rsidRDefault="00000000">
      <w:pPr>
        <w:spacing w:before="120" w:after="120"/>
        <w:jc w:val="both"/>
        <w:rPr>
          <w:rFonts w:ascii="Arial" w:eastAsia="Arial" w:hAnsi="Arial" w:cs="Arial"/>
        </w:rPr>
      </w:pPr>
      <w:r>
        <w:rPr>
          <w:rFonts w:ascii="Arial" w:eastAsia="Arial" w:hAnsi="Arial" w:cs="Arial"/>
        </w:rPr>
        <w:t>[This section is intended to specify any requirements that ensure that the new system will connect properly to external components. Place a context diagram showing the external interfaces at a high level of abstraction.]</w:t>
      </w:r>
    </w:p>
    <w:p w14:paraId="7D0753FE"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8" w:name="_z337ya" w:colFirst="0" w:colLast="0"/>
      <w:bookmarkEnd w:id="18"/>
      <w:r>
        <w:rPr>
          <w:rFonts w:ascii="Arial" w:eastAsia="Arial" w:hAnsi="Arial" w:cs="Arial"/>
          <w:b/>
          <w:color w:val="000000"/>
          <w:sz w:val="24"/>
          <w:szCs w:val="24"/>
        </w:rPr>
        <w:t>Hardware Interfaces</w:t>
      </w:r>
    </w:p>
    <w:p w14:paraId="1D2E439E" w14:textId="28AABB82" w:rsidR="000470D3" w:rsidRDefault="00000000">
      <w:pPr>
        <w:spacing w:before="120" w:after="120"/>
        <w:jc w:val="both"/>
        <w:rPr>
          <w:rFonts w:ascii="Arial" w:eastAsia="Arial" w:hAnsi="Arial" w:cs="Arial"/>
        </w:rPr>
      </w:pPr>
      <w:r>
        <w:rPr>
          <w:rFonts w:ascii="Arial" w:eastAsia="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p>
    <w:p w14:paraId="2C519497" w14:textId="50BE28E4" w:rsidR="00271005" w:rsidRDefault="00271005">
      <w:pPr>
        <w:spacing w:before="120" w:after="120"/>
        <w:jc w:val="both"/>
        <w:rPr>
          <w:rFonts w:ascii="Arial" w:eastAsia="Arial" w:hAnsi="Arial" w:cs="Arial"/>
        </w:rPr>
      </w:pPr>
    </w:p>
    <w:p w14:paraId="2A3389F9" w14:textId="7373EC70" w:rsidR="00271005" w:rsidRDefault="00271005">
      <w:pPr>
        <w:spacing w:before="120" w:after="120"/>
        <w:jc w:val="both"/>
        <w:rPr>
          <w:rFonts w:ascii="Arial" w:eastAsia="Arial" w:hAnsi="Arial" w:cs="Arial"/>
        </w:rPr>
      </w:pPr>
      <w:r>
        <w:rPr>
          <w:rFonts w:ascii="Arial" w:eastAsia="Arial" w:hAnsi="Arial" w:cs="Arial"/>
        </w:rPr>
        <w:t>No hardware is used in our System</w:t>
      </w:r>
    </w:p>
    <w:p w14:paraId="4DA9A344" w14:textId="77777777" w:rsidR="00271005" w:rsidRPr="00271005" w:rsidRDefault="00271005" w:rsidP="00271005">
      <w:pPr>
        <w:numPr>
          <w:ilvl w:val="0"/>
          <w:numId w:val="6"/>
        </w:numPr>
        <w:shd w:val="clear" w:color="auto" w:fill="FFFFFF"/>
        <w:ind w:left="1260"/>
        <w:jc w:val="both"/>
        <w:textAlignment w:val="baseline"/>
        <w:rPr>
          <w:rFonts w:ascii="Ubuntu" w:hAnsi="Ubuntu"/>
          <w:i w:val="0"/>
          <w:color w:val="000000"/>
          <w:sz w:val="26"/>
          <w:szCs w:val="26"/>
          <w:lang w:val="en-VU"/>
        </w:rPr>
      </w:pPr>
      <w:r w:rsidRPr="00271005">
        <w:rPr>
          <w:rFonts w:ascii="Ubuntu" w:hAnsi="Ubuntu"/>
          <w:i w:val="0"/>
          <w:color w:val="000000"/>
          <w:sz w:val="26"/>
          <w:szCs w:val="26"/>
          <w:bdr w:val="none" w:sz="0" w:space="0" w:color="auto" w:frame="1"/>
          <w:lang w:val="en-VU"/>
        </w:rPr>
        <w:t>Windows.</w:t>
      </w:r>
    </w:p>
    <w:p w14:paraId="7FE94895" w14:textId="41494F57" w:rsidR="00271005" w:rsidRPr="00271005" w:rsidRDefault="00271005" w:rsidP="00271005">
      <w:pPr>
        <w:numPr>
          <w:ilvl w:val="0"/>
          <w:numId w:val="6"/>
        </w:numPr>
        <w:shd w:val="clear" w:color="auto" w:fill="FFFFFF"/>
        <w:ind w:left="1260"/>
        <w:jc w:val="both"/>
        <w:textAlignment w:val="baseline"/>
        <w:rPr>
          <w:rFonts w:ascii="Ubuntu" w:hAnsi="Ubuntu"/>
          <w:i w:val="0"/>
          <w:color w:val="000000"/>
          <w:sz w:val="26"/>
          <w:szCs w:val="26"/>
          <w:lang w:val="en-VU"/>
        </w:rPr>
      </w:pPr>
      <w:r w:rsidRPr="00271005">
        <w:rPr>
          <w:rFonts w:ascii="Ubuntu" w:hAnsi="Ubuntu"/>
          <w:i w:val="0"/>
          <w:color w:val="000000"/>
          <w:sz w:val="26"/>
          <w:szCs w:val="26"/>
          <w:bdr w:val="none" w:sz="0" w:space="0" w:color="auto" w:frame="1"/>
          <w:lang w:val="en-VU"/>
        </w:rPr>
        <w:t>A browser which supports HTML</w:t>
      </w:r>
      <w:r>
        <w:rPr>
          <w:rFonts w:ascii="Ubuntu" w:hAnsi="Ubuntu"/>
          <w:i w:val="0"/>
          <w:color w:val="000000"/>
          <w:sz w:val="26"/>
          <w:szCs w:val="26"/>
          <w:bdr w:val="none" w:sz="0" w:space="0" w:color="auto" w:frame="1"/>
        </w:rPr>
        <w:t xml:space="preserve">,CSS, </w:t>
      </w:r>
      <w:r w:rsidRPr="00271005">
        <w:rPr>
          <w:rFonts w:ascii="Ubuntu" w:hAnsi="Ubuntu"/>
          <w:i w:val="0"/>
          <w:color w:val="000000"/>
          <w:sz w:val="26"/>
          <w:szCs w:val="26"/>
          <w:bdr w:val="none" w:sz="0" w:space="0" w:color="auto" w:frame="1"/>
          <w:lang w:val="en-VU"/>
        </w:rPr>
        <w:t>JavaScript</w:t>
      </w:r>
      <w:r>
        <w:rPr>
          <w:rFonts w:ascii="Ubuntu" w:hAnsi="Ubuntu"/>
          <w:i w:val="0"/>
          <w:color w:val="000000"/>
          <w:sz w:val="26"/>
          <w:szCs w:val="26"/>
          <w:bdr w:val="none" w:sz="0" w:space="0" w:color="auto" w:frame="1"/>
        </w:rPr>
        <w:t xml:space="preserve"> Web3.0 Libraries</w:t>
      </w:r>
    </w:p>
    <w:p w14:paraId="41428604" w14:textId="77777777" w:rsidR="00271005" w:rsidRDefault="00271005">
      <w:pPr>
        <w:spacing w:before="120" w:after="120"/>
        <w:jc w:val="both"/>
        <w:rPr>
          <w:rFonts w:ascii="Arial" w:eastAsia="Arial" w:hAnsi="Arial" w:cs="Arial"/>
        </w:rPr>
      </w:pPr>
    </w:p>
    <w:p w14:paraId="12E4C01F"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19" w:name="_3j2qqm3" w:colFirst="0" w:colLast="0"/>
      <w:bookmarkEnd w:id="19"/>
      <w:r>
        <w:rPr>
          <w:rFonts w:ascii="Arial" w:eastAsia="Arial" w:hAnsi="Arial" w:cs="Arial"/>
          <w:b/>
          <w:color w:val="000000"/>
          <w:sz w:val="24"/>
          <w:szCs w:val="24"/>
        </w:rPr>
        <w:t>Software Interfaces</w:t>
      </w:r>
    </w:p>
    <w:p w14:paraId="6CAB0FD2" w14:textId="3543B4E7" w:rsidR="000470D3" w:rsidRDefault="00000000">
      <w:pPr>
        <w:spacing w:before="120" w:after="120"/>
        <w:jc w:val="both"/>
        <w:rPr>
          <w:rFonts w:ascii="Arial" w:eastAsia="Arial" w:hAnsi="Arial" w:cs="Arial"/>
        </w:rPr>
      </w:pPr>
      <w:r>
        <w:rPr>
          <w:rFonts w:ascii="Arial" w:eastAsia="Arial" w:hAnsi="Arial" w:cs="Arial"/>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 ]</w:t>
      </w:r>
    </w:p>
    <w:p w14:paraId="017FDD8F" w14:textId="11B2B59D" w:rsidR="00271005" w:rsidRDefault="00271005">
      <w:pPr>
        <w:spacing w:before="120" w:after="120"/>
        <w:jc w:val="both"/>
        <w:rPr>
          <w:rFonts w:ascii="Ubuntu" w:hAnsi="Ubuntu"/>
          <w:color w:val="000000"/>
          <w:sz w:val="18"/>
          <w:szCs w:val="18"/>
          <w:shd w:val="clear" w:color="auto" w:fill="FFFFFF"/>
        </w:rPr>
      </w:pPr>
      <w:r>
        <w:rPr>
          <w:rFonts w:ascii="Arial" w:eastAsia="Arial" w:hAnsi="Arial" w:cs="Arial"/>
        </w:rPr>
        <w:t xml:space="preserve">Operating </w:t>
      </w:r>
      <w:r w:rsidR="00F40D6E">
        <w:rPr>
          <w:rFonts w:ascii="Arial" w:eastAsia="Arial" w:hAnsi="Arial" w:cs="Arial"/>
        </w:rPr>
        <w:t>System:</w:t>
      </w:r>
      <w:r w:rsidR="00F40D6E">
        <w:rPr>
          <w:rFonts w:ascii="Ubuntu" w:hAnsi="Ubuntu"/>
          <w:color w:val="000000"/>
          <w:sz w:val="18"/>
          <w:szCs w:val="18"/>
          <w:shd w:val="clear" w:color="auto" w:fill="FFFFFF"/>
        </w:rPr>
        <w:t xml:space="preserve"> We</w:t>
      </w:r>
      <w:r>
        <w:rPr>
          <w:rFonts w:ascii="Ubuntu" w:hAnsi="Ubuntu"/>
          <w:color w:val="000000"/>
          <w:sz w:val="18"/>
          <w:szCs w:val="18"/>
          <w:shd w:val="clear" w:color="auto" w:fill="FFFFFF"/>
        </w:rPr>
        <w:t xml:space="preserve"> have chosen Windows operating system for its best support and user-friendliness.</w:t>
      </w:r>
    </w:p>
    <w:p w14:paraId="5489E1B2" w14:textId="387C2BC6" w:rsidR="00271005" w:rsidRDefault="00271005">
      <w:pPr>
        <w:spacing w:before="120" w:after="120"/>
        <w:jc w:val="both"/>
        <w:rPr>
          <w:rFonts w:ascii="Ubuntu" w:hAnsi="Ubuntu"/>
          <w:color w:val="000000"/>
          <w:sz w:val="18"/>
          <w:szCs w:val="18"/>
          <w:shd w:val="clear" w:color="auto" w:fill="FFFFFF"/>
        </w:rPr>
      </w:pPr>
      <w:r>
        <w:rPr>
          <w:rFonts w:ascii="Ubuntu" w:hAnsi="Ubuntu"/>
          <w:color w:val="000000"/>
          <w:sz w:val="18"/>
          <w:szCs w:val="18"/>
          <w:shd w:val="clear" w:color="auto" w:fill="FFFFFF"/>
        </w:rPr>
        <w:t>Database</w:t>
      </w:r>
      <w:r>
        <w:rPr>
          <w:rFonts w:ascii="Ubuntu" w:hAnsi="Ubuntu"/>
          <w:color w:val="000000"/>
          <w:sz w:val="18"/>
          <w:szCs w:val="18"/>
          <w:shd w:val="clear" w:color="auto" w:fill="FFFFFF"/>
        </w:rPr>
        <w:t xml:space="preserve">: </w:t>
      </w:r>
      <w:r>
        <w:rPr>
          <w:rFonts w:ascii="Ubuntu" w:hAnsi="Ubuntu"/>
          <w:color w:val="000000"/>
          <w:sz w:val="18"/>
          <w:szCs w:val="18"/>
          <w:shd w:val="clear" w:color="auto" w:fill="FFFFFF"/>
        </w:rPr>
        <w:t>To save the</w:t>
      </w:r>
      <w:r>
        <w:rPr>
          <w:rFonts w:ascii="Ubuntu" w:hAnsi="Ubuntu"/>
          <w:color w:val="000000"/>
          <w:sz w:val="18"/>
          <w:szCs w:val="18"/>
          <w:shd w:val="clear" w:color="auto" w:fill="FFFFFF"/>
        </w:rPr>
        <w:t xml:space="preserve"> data of model in an IPFS distributed database system</w:t>
      </w:r>
      <w:r>
        <w:rPr>
          <w:rFonts w:ascii="Ubuntu" w:hAnsi="Ubuntu"/>
          <w:color w:val="000000"/>
          <w:sz w:val="18"/>
          <w:szCs w:val="18"/>
          <w:shd w:val="clear" w:color="auto" w:fill="FFFFFF"/>
        </w:rPr>
        <w:t>.</w:t>
      </w:r>
    </w:p>
    <w:p w14:paraId="0EA81A5B" w14:textId="6063D663" w:rsidR="00836A2F" w:rsidRDefault="00836A2F">
      <w:pPr>
        <w:spacing w:before="120" w:after="120"/>
        <w:jc w:val="both"/>
        <w:rPr>
          <w:rFonts w:ascii="Ubuntu" w:hAnsi="Ubuntu"/>
          <w:color w:val="000000"/>
          <w:sz w:val="18"/>
          <w:szCs w:val="18"/>
          <w:shd w:val="clear" w:color="auto" w:fill="FFFFFF"/>
        </w:rPr>
      </w:pPr>
      <w:r>
        <w:rPr>
          <w:rFonts w:ascii="Ubuntu" w:hAnsi="Ubuntu"/>
          <w:color w:val="000000"/>
          <w:sz w:val="18"/>
          <w:szCs w:val="18"/>
          <w:shd w:val="clear" w:color="auto" w:fill="FFFFFF"/>
        </w:rPr>
        <w:t>Smart Contracts: To save and implement the contract which is agreed between two entities in the system</w:t>
      </w:r>
    </w:p>
    <w:p w14:paraId="71247EA9" w14:textId="424467D1" w:rsidR="00836A2F" w:rsidRDefault="00836A2F">
      <w:pPr>
        <w:spacing w:before="120" w:after="120"/>
        <w:jc w:val="both"/>
        <w:rPr>
          <w:rFonts w:ascii="Ubuntu" w:hAnsi="Ubuntu"/>
          <w:color w:val="000000"/>
          <w:sz w:val="18"/>
          <w:szCs w:val="18"/>
          <w:shd w:val="clear" w:color="auto" w:fill="FFFFFF"/>
        </w:rPr>
      </w:pPr>
      <w:r>
        <w:rPr>
          <w:rFonts w:ascii="Ubuntu" w:hAnsi="Ubuntu"/>
          <w:color w:val="000000"/>
          <w:sz w:val="18"/>
          <w:szCs w:val="18"/>
          <w:shd w:val="clear" w:color="auto" w:fill="FFFFFF"/>
        </w:rPr>
        <w:t>Ethereum</w:t>
      </w:r>
      <w:r>
        <w:rPr>
          <w:rFonts w:ascii="Ubuntu" w:hAnsi="Ubuntu"/>
          <w:color w:val="000000"/>
          <w:sz w:val="18"/>
          <w:szCs w:val="18"/>
          <w:shd w:val="clear" w:color="auto" w:fill="FFFFFF"/>
        </w:rPr>
        <w:t xml:space="preserve"> Blockchain: Ethereum Blockchain used to ensure smoothness of program and decentralization of system</w:t>
      </w:r>
    </w:p>
    <w:p w14:paraId="554F890D" w14:textId="532D3D45" w:rsidR="00836A2F" w:rsidRDefault="00836A2F">
      <w:pPr>
        <w:spacing w:before="120" w:after="120"/>
        <w:jc w:val="both"/>
        <w:rPr>
          <w:rFonts w:ascii="Ubuntu" w:hAnsi="Ubuntu"/>
          <w:color w:val="000000"/>
          <w:sz w:val="18"/>
          <w:szCs w:val="18"/>
          <w:shd w:val="clear" w:color="auto" w:fill="FFFFFF"/>
        </w:rPr>
      </w:pPr>
      <w:r>
        <w:rPr>
          <w:rFonts w:ascii="Ubuntu" w:hAnsi="Ubuntu"/>
          <w:color w:val="000000"/>
          <w:sz w:val="18"/>
          <w:szCs w:val="18"/>
          <w:shd w:val="clear" w:color="auto" w:fill="FFFFFF"/>
        </w:rPr>
        <w:t xml:space="preserve">Global Server: Global server used to interact with the hospital server to send/receive the training model </w:t>
      </w:r>
    </w:p>
    <w:p w14:paraId="26FB0D32" w14:textId="77777777" w:rsidR="00836A2F" w:rsidRDefault="00836A2F">
      <w:pPr>
        <w:spacing w:before="120" w:after="120"/>
        <w:jc w:val="both"/>
        <w:rPr>
          <w:rFonts w:ascii="Arial" w:eastAsia="Arial" w:hAnsi="Arial" w:cs="Arial"/>
        </w:rPr>
      </w:pPr>
    </w:p>
    <w:p w14:paraId="7ECE3F91" w14:textId="77777777" w:rsidR="00271005" w:rsidRDefault="00271005">
      <w:pPr>
        <w:spacing w:before="120" w:after="120"/>
        <w:jc w:val="both"/>
        <w:rPr>
          <w:rFonts w:ascii="Arial" w:eastAsia="Arial" w:hAnsi="Arial" w:cs="Arial"/>
        </w:rPr>
      </w:pPr>
    </w:p>
    <w:p w14:paraId="798ACBB8"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0" w:name="_1y810tw" w:colFirst="0" w:colLast="0"/>
      <w:bookmarkEnd w:id="20"/>
      <w:r>
        <w:rPr>
          <w:rFonts w:ascii="Arial" w:eastAsia="Arial" w:hAnsi="Arial" w:cs="Arial"/>
          <w:b/>
          <w:color w:val="000000"/>
          <w:sz w:val="24"/>
          <w:szCs w:val="24"/>
        </w:rPr>
        <w:t>Communications Interfaces</w:t>
      </w:r>
    </w:p>
    <w:p w14:paraId="5CB6495A" w14:textId="797EC9C8" w:rsidR="000470D3" w:rsidRDefault="00000000">
      <w:pPr>
        <w:spacing w:before="120" w:after="120"/>
        <w:rPr>
          <w:rFonts w:ascii="Arial" w:eastAsia="Arial" w:hAnsi="Arial" w:cs="Arial"/>
        </w:rPr>
      </w:pPr>
      <w:r>
        <w:rPr>
          <w:rFonts w:ascii="Arial" w:eastAsia="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p>
    <w:p w14:paraId="100FF8C4" w14:textId="266980BA" w:rsidR="00271005" w:rsidRDefault="00271005">
      <w:pPr>
        <w:spacing w:before="120" w:after="120"/>
        <w:rPr>
          <w:rFonts w:ascii="Arial" w:eastAsia="Arial" w:hAnsi="Arial" w:cs="Arial"/>
        </w:rPr>
      </w:pPr>
      <w:r>
        <w:rPr>
          <w:rFonts w:ascii="Ubuntu" w:hAnsi="Ubuntu"/>
          <w:color w:val="000000"/>
          <w:sz w:val="26"/>
          <w:szCs w:val="26"/>
          <w:bdr w:val="none" w:sz="0" w:space="0" w:color="auto" w:frame="1"/>
          <w:shd w:val="clear" w:color="auto" w:fill="FFFFFF"/>
        </w:rPr>
        <w:t xml:space="preserve">This project supports all types of web browsers. We are using </w:t>
      </w:r>
      <w:r w:rsidR="00836A2F">
        <w:rPr>
          <w:rFonts w:ascii="Ubuntu" w:hAnsi="Ubuntu"/>
          <w:color w:val="000000"/>
          <w:sz w:val="26"/>
          <w:szCs w:val="26"/>
          <w:bdr w:val="none" w:sz="0" w:space="0" w:color="auto" w:frame="1"/>
          <w:shd w:val="clear" w:color="auto" w:fill="FFFFFF"/>
        </w:rPr>
        <w:t>web interface for the input from our targeted user</w:t>
      </w:r>
    </w:p>
    <w:p w14:paraId="5828F71B" w14:textId="77777777" w:rsidR="000470D3" w:rsidRDefault="00000000">
      <w:pPr>
        <w:spacing w:before="120" w:after="120"/>
        <w:rPr>
          <w:rFonts w:ascii="Arial" w:eastAsia="Arial" w:hAnsi="Arial" w:cs="Arial"/>
        </w:rPr>
      </w:pPr>
      <w:r>
        <w:br w:type="page"/>
      </w:r>
    </w:p>
    <w:p w14:paraId="369CB8DA" w14:textId="77777777" w:rsidR="000470D3" w:rsidRDefault="00000000">
      <w:pPr>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21" w:name="_4i7ojhp" w:colFirst="0" w:colLast="0"/>
      <w:bookmarkEnd w:id="21"/>
      <w:r>
        <w:rPr>
          <w:rFonts w:ascii="Arial" w:eastAsia="Arial" w:hAnsi="Arial" w:cs="Arial"/>
          <w:b/>
          <w:color w:val="000000"/>
          <w:sz w:val="32"/>
          <w:szCs w:val="32"/>
        </w:rPr>
        <w:lastRenderedPageBreak/>
        <w:t>Functional Requirements</w:t>
      </w:r>
    </w:p>
    <w:p w14:paraId="356C4835" w14:textId="77777777" w:rsidR="000470D3" w:rsidRDefault="00000000">
      <w:pPr>
        <w:numPr>
          <w:ilvl w:val="1"/>
          <w:numId w:val="1"/>
        </w:numPr>
        <w:pBdr>
          <w:top w:val="nil"/>
          <w:left w:val="nil"/>
          <w:bottom w:val="nil"/>
          <w:right w:val="nil"/>
          <w:between w:val="nil"/>
        </w:pBdr>
        <w:spacing w:before="120" w:after="120"/>
        <w:jc w:val="both"/>
        <w:rPr>
          <w:rFonts w:ascii="Arial" w:eastAsia="Arial" w:hAnsi="Arial" w:cs="Arial"/>
          <w:b/>
          <w:color w:val="000000"/>
          <w:sz w:val="32"/>
          <w:szCs w:val="32"/>
        </w:rPr>
      </w:pPr>
      <w:bookmarkStart w:id="22" w:name="_2xcytpi" w:colFirst="0" w:colLast="0"/>
      <w:bookmarkEnd w:id="22"/>
      <w:r>
        <w:rPr>
          <w:rFonts w:ascii="Arial" w:eastAsia="Arial" w:hAnsi="Arial" w:cs="Arial"/>
          <w:b/>
          <w:color w:val="000000"/>
          <w:sz w:val="24"/>
          <w:szCs w:val="24"/>
        </w:rPr>
        <w:t>Functional Hierarchy</w:t>
      </w:r>
    </w:p>
    <w:p w14:paraId="161AD7E6" w14:textId="77777777" w:rsidR="000470D3" w:rsidRDefault="00000000">
      <w:pPr>
        <w:spacing w:before="120" w:after="120"/>
        <w:rPr>
          <w:rFonts w:ascii="Arial" w:eastAsia="Arial" w:hAnsi="Arial" w:cs="Arial"/>
        </w:rPr>
      </w:pPr>
      <w:r>
        <w:rPr>
          <w:rFonts w:ascii="Arial" w:eastAsia="Arial" w:hAnsi="Arial" w:cs="Arial"/>
        </w:rPr>
        <w:t>[This section will give a big picture of overall system functionality. The main modules/features of system and their sub-functions will be described here in the form of a functional hierarchy so that, before getting into the use case, audience could grab the idea of overall system functions.]</w:t>
      </w:r>
    </w:p>
    <w:p w14:paraId="1ED94057" w14:textId="77777777" w:rsidR="000470D3" w:rsidRDefault="00000000">
      <w:pPr>
        <w:numPr>
          <w:ilvl w:val="1"/>
          <w:numId w:val="1"/>
        </w:numPr>
        <w:pBdr>
          <w:top w:val="nil"/>
          <w:left w:val="nil"/>
          <w:bottom w:val="nil"/>
          <w:right w:val="nil"/>
          <w:between w:val="nil"/>
        </w:pBdr>
        <w:spacing w:before="120" w:after="120"/>
        <w:jc w:val="both"/>
        <w:rPr>
          <w:rFonts w:ascii="Arial" w:eastAsia="Arial" w:hAnsi="Arial" w:cs="Arial"/>
          <w:b/>
          <w:color w:val="000000"/>
          <w:sz w:val="28"/>
          <w:szCs w:val="28"/>
        </w:rPr>
      </w:pPr>
      <w:bookmarkStart w:id="23" w:name="_1ci93xb" w:colFirst="0" w:colLast="0"/>
      <w:bookmarkEnd w:id="23"/>
      <w:r>
        <w:rPr>
          <w:rFonts w:ascii="Arial" w:eastAsia="Arial" w:hAnsi="Arial" w:cs="Arial"/>
          <w:b/>
          <w:color w:val="000000"/>
          <w:sz w:val="24"/>
          <w:szCs w:val="24"/>
        </w:rPr>
        <w:t>Use Cases</w:t>
      </w:r>
    </w:p>
    <w:p w14:paraId="0F85FC69" w14:textId="77777777" w:rsidR="000470D3" w:rsidRDefault="00000000">
      <w:pPr>
        <w:numPr>
          <w:ilvl w:val="2"/>
          <w:numId w:val="1"/>
        </w:numPr>
        <w:pBdr>
          <w:top w:val="nil"/>
          <w:left w:val="nil"/>
          <w:bottom w:val="nil"/>
          <w:right w:val="nil"/>
          <w:between w:val="nil"/>
        </w:pBdr>
        <w:spacing w:before="120" w:after="120"/>
        <w:jc w:val="both"/>
        <w:rPr>
          <w:rFonts w:ascii="Arial" w:eastAsia="Arial" w:hAnsi="Arial" w:cs="Arial"/>
          <w:b/>
          <w:color w:val="000000"/>
          <w:sz w:val="28"/>
          <w:szCs w:val="28"/>
        </w:rPr>
      </w:pPr>
      <w:bookmarkStart w:id="24" w:name="_3whwml4" w:colFirst="0" w:colLast="0"/>
      <w:bookmarkEnd w:id="24"/>
      <w:r>
        <w:rPr>
          <w:rFonts w:ascii="Arial" w:eastAsia="Arial" w:hAnsi="Arial" w:cs="Arial"/>
          <w:b/>
          <w:color w:val="000000"/>
          <w:sz w:val="28"/>
          <w:szCs w:val="28"/>
        </w:rPr>
        <w:t>[Title of use case]</w:t>
      </w:r>
    </w:p>
    <w:p w14:paraId="22310178" w14:textId="77777777" w:rsidR="000470D3" w:rsidRDefault="00000000">
      <w:pPr>
        <w:rPr>
          <w:rFonts w:ascii="Arial" w:eastAsia="Arial" w:hAnsi="Arial" w:cs="Arial"/>
        </w:rPr>
      </w:pPr>
      <w:r>
        <w:rPr>
          <w:rFonts w:ascii="Arial" w:eastAsia="Arial" w:hAnsi="Arial" w:cs="Arial"/>
        </w:rPr>
        <w:t>[Use Case Diagram]</w:t>
      </w:r>
    </w:p>
    <w:p w14:paraId="4D120A58" w14:textId="77777777" w:rsidR="000470D3" w:rsidRDefault="00000000">
      <w:pPr>
        <w:rPr>
          <w:rFonts w:ascii="Arial" w:eastAsia="Arial" w:hAnsi="Arial" w:cs="Arial"/>
        </w:rPr>
      </w:pPr>
      <w:r>
        <w:rPr>
          <w:rFonts w:ascii="Arial" w:eastAsia="Arial" w:hAnsi="Arial" w:cs="Arial"/>
        </w:rPr>
        <w:t>[Use Case Description]</w:t>
      </w:r>
    </w:p>
    <w:p w14:paraId="4823C32F" w14:textId="77777777" w:rsidR="000470D3" w:rsidRDefault="000470D3">
      <w:pPr>
        <w:spacing w:before="120" w:after="120"/>
        <w:rPr>
          <w:rFonts w:ascii="Arial" w:eastAsia="Arial" w:hAnsi="Arial" w:cs="Arial"/>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
        <w:gridCol w:w="1908"/>
        <w:gridCol w:w="435"/>
        <w:gridCol w:w="1540"/>
        <w:gridCol w:w="4771"/>
      </w:tblGrid>
      <w:tr w:rsidR="000470D3" w14:paraId="6FF05349" w14:textId="77777777">
        <w:trPr>
          <w:trHeight w:val="165"/>
        </w:trPr>
        <w:tc>
          <w:tcPr>
            <w:tcW w:w="9576" w:type="dxa"/>
            <w:gridSpan w:val="5"/>
          </w:tcPr>
          <w:p w14:paraId="1F03CD86" w14:textId="77777777" w:rsidR="000470D3" w:rsidRDefault="00000000">
            <w:pPr>
              <w:jc w:val="center"/>
              <w:rPr>
                <w:rFonts w:ascii="Arial" w:eastAsia="Arial" w:hAnsi="Arial" w:cs="Arial"/>
                <w:b/>
                <w:sz w:val="28"/>
                <w:szCs w:val="28"/>
              </w:rPr>
            </w:pPr>
            <w:r>
              <w:rPr>
                <w:rFonts w:ascii="Arial" w:eastAsia="Arial" w:hAnsi="Arial" w:cs="Arial"/>
                <w:b/>
                <w:sz w:val="28"/>
                <w:szCs w:val="28"/>
              </w:rPr>
              <w:t>&lt;Use case Id:  name&gt;</w:t>
            </w:r>
          </w:p>
        </w:tc>
      </w:tr>
      <w:tr w:rsidR="000470D3" w14:paraId="6AE19286" w14:textId="77777777">
        <w:trPr>
          <w:trHeight w:val="165"/>
        </w:trPr>
        <w:tc>
          <w:tcPr>
            <w:tcW w:w="2830" w:type="dxa"/>
            <w:gridSpan w:val="2"/>
          </w:tcPr>
          <w:p w14:paraId="71B80DE7" w14:textId="77777777" w:rsidR="000470D3" w:rsidRDefault="00000000">
            <w:pPr>
              <w:rPr>
                <w:rFonts w:ascii="Arial" w:eastAsia="Arial" w:hAnsi="Arial" w:cs="Arial"/>
                <w:b/>
              </w:rPr>
            </w:pPr>
            <w:r>
              <w:rPr>
                <w:rFonts w:ascii="Arial" w:eastAsia="Arial" w:hAnsi="Arial" w:cs="Arial"/>
                <w:b/>
              </w:rPr>
              <w:t>Use case Id:</w:t>
            </w:r>
          </w:p>
        </w:tc>
        <w:tc>
          <w:tcPr>
            <w:tcW w:w="6746" w:type="dxa"/>
            <w:gridSpan w:val="3"/>
          </w:tcPr>
          <w:p w14:paraId="3CFA56D2" w14:textId="77777777" w:rsidR="000470D3" w:rsidRDefault="00000000">
            <w:pPr>
              <w:rPr>
                <w:rFonts w:ascii="Arial" w:eastAsia="Arial" w:hAnsi="Arial" w:cs="Arial"/>
                <w:i w:val="0"/>
              </w:rPr>
            </w:pPr>
            <w:r>
              <w:rPr>
                <w:rFonts w:ascii="Arial" w:eastAsia="Arial" w:hAnsi="Arial" w:cs="Arial"/>
                <w:i w:val="0"/>
              </w:rPr>
              <w:t>Write use case reference number.</w:t>
            </w:r>
          </w:p>
        </w:tc>
      </w:tr>
      <w:tr w:rsidR="000470D3" w14:paraId="3EC3506F" w14:textId="77777777">
        <w:trPr>
          <w:trHeight w:val="165"/>
        </w:trPr>
        <w:tc>
          <w:tcPr>
            <w:tcW w:w="9576" w:type="dxa"/>
            <w:gridSpan w:val="5"/>
          </w:tcPr>
          <w:p w14:paraId="6ABF0F85" w14:textId="77777777" w:rsidR="000470D3" w:rsidRDefault="00000000">
            <w:pPr>
              <w:rPr>
                <w:rFonts w:ascii="Arial" w:eastAsia="Arial" w:hAnsi="Arial" w:cs="Arial"/>
                <w:i w:val="0"/>
              </w:rPr>
            </w:pPr>
            <w:r>
              <w:rPr>
                <w:rFonts w:ascii="Arial" w:eastAsia="Arial" w:hAnsi="Arial" w:cs="Arial"/>
                <w:b/>
              </w:rPr>
              <w:t>Actors:</w:t>
            </w:r>
            <w:r>
              <w:rPr>
                <w:rFonts w:ascii="Arial" w:eastAsia="Arial" w:hAnsi="Arial" w:cs="Arial"/>
                <w:b/>
              </w:rPr>
              <w:tab/>
            </w:r>
            <w:r>
              <w:rPr>
                <w:rFonts w:ascii="Arial" w:eastAsia="Arial" w:hAnsi="Arial" w:cs="Arial"/>
              </w:rPr>
              <w:t xml:space="preserve">         </w:t>
            </w:r>
            <w:r>
              <w:rPr>
                <w:rFonts w:ascii="Arial" w:eastAsia="Arial" w:hAnsi="Arial" w:cs="Arial"/>
                <w:i w:val="0"/>
              </w:rPr>
              <w:t>&lt;List of actors (external agents), indicating who initiated the use case&gt;</w:t>
            </w:r>
          </w:p>
        </w:tc>
      </w:tr>
      <w:tr w:rsidR="000470D3" w14:paraId="00C0003C" w14:textId="77777777">
        <w:trPr>
          <w:trHeight w:val="165"/>
        </w:trPr>
        <w:tc>
          <w:tcPr>
            <w:tcW w:w="9576" w:type="dxa"/>
            <w:gridSpan w:val="5"/>
          </w:tcPr>
          <w:p w14:paraId="65F19A79" w14:textId="77777777" w:rsidR="000470D3" w:rsidRDefault="00000000">
            <w:pPr>
              <w:rPr>
                <w:rFonts w:ascii="Arial" w:eastAsia="Arial" w:hAnsi="Arial" w:cs="Arial"/>
              </w:rPr>
            </w:pPr>
            <w:r>
              <w:rPr>
                <w:rFonts w:ascii="Arial" w:eastAsia="Arial" w:hAnsi="Arial" w:cs="Arial"/>
                <w:b/>
              </w:rPr>
              <w:t>Feature:</w:t>
            </w:r>
            <w:r>
              <w:rPr>
                <w:rFonts w:ascii="Arial" w:eastAsia="Arial" w:hAnsi="Arial" w:cs="Arial"/>
              </w:rPr>
              <w:t xml:space="preserve">                            </w:t>
            </w:r>
            <w:r>
              <w:rPr>
                <w:rFonts w:ascii="Arial" w:eastAsia="Arial" w:hAnsi="Arial" w:cs="Arial"/>
                <w:i w:val="0"/>
              </w:rPr>
              <w:t xml:space="preserve"> &lt;Feature from which the use case is driven&gt;</w:t>
            </w:r>
          </w:p>
        </w:tc>
      </w:tr>
      <w:tr w:rsidR="000470D3" w14:paraId="062D5DEF" w14:textId="77777777">
        <w:trPr>
          <w:trHeight w:val="240"/>
        </w:trPr>
        <w:tc>
          <w:tcPr>
            <w:tcW w:w="2830" w:type="dxa"/>
            <w:gridSpan w:val="2"/>
          </w:tcPr>
          <w:p w14:paraId="60D59CF7" w14:textId="77777777" w:rsidR="000470D3" w:rsidRDefault="00000000">
            <w:pPr>
              <w:rPr>
                <w:rFonts w:ascii="Arial" w:eastAsia="Arial" w:hAnsi="Arial" w:cs="Arial"/>
                <w:b/>
              </w:rPr>
            </w:pPr>
            <w:r>
              <w:rPr>
                <w:rFonts w:ascii="Arial" w:eastAsia="Arial" w:hAnsi="Arial" w:cs="Arial"/>
                <w:b/>
              </w:rPr>
              <w:t>Pre-condition:</w:t>
            </w:r>
          </w:p>
        </w:tc>
        <w:tc>
          <w:tcPr>
            <w:tcW w:w="6746" w:type="dxa"/>
            <w:gridSpan w:val="3"/>
          </w:tcPr>
          <w:p w14:paraId="7DF39F26" w14:textId="77777777" w:rsidR="000470D3" w:rsidRDefault="00000000">
            <w:pPr>
              <w:rPr>
                <w:rFonts w:ascii="Arial" w:eastAsia="Arial" w:hAnsi="Arial" w:cs="Arial"/>
              </w:rPr>
            </w:pPr>
            <w:r>
              <w:rPr>
                <w:rFonts w:ascii="Arial" w:eastAsia="Arial" w:hAnsi="Arial" w:cs="Arial"/>
                <w:i w:val="0"/>
              </w:rPr>
              <w:t>&lt;List the assumptions required before this Use Case can be executed. &gt;</w:t>
            </w:r>
          </w:p>
        </w:tc>
      </w:tr>
      <w:tr w:rsidR="000470D3" w14:paraId="68B15EFD" w14:textId="77777777">
        <w:trPr>
          <w:trHeight w:val="330"/>
        </w:trPr>
        <w:tc>
          <w:tcPr>
            <w:tcW w:w="9576" w:type="dxa"/>
            <w:gridSpan w:val="5"/>
          </w:tcPr>
          <w:p w14:paraId="1579474F" w14:textId="77777777" w:rsidR="000470D3" w:rsidRDefault="00000000">
            <w:pPr>
              <w:rPr>
                <w:rFonts w:ascii="Arial" w:eastAsia="Arial" w:hAnsi="Arial" w:cs="Arial"/>
                <w:b/>
              </w:rPr>
            </w:pPr>
            <w:r>
              <w:rPr>
                <w:rFonts w:ascii="Arial" w:eastAsia="Arial" w:hAnsi="Arial" w:cs="Arial"/>
                <w:b/>
                <w:sz w:val="22"/>
                <w:szCs w:val="22"/>
              </w:rPr>
              <w:t>Scenarios</w:t>
            </w:r>
          </w:p>
        </w:tc>
      </w:tr>
      <w:tr w:rsidR="000470D3" w14:paraId="4ACE28C6" w14:textId="77777777">
        <w:trPr>
          <w:trHeight w:val="330"/>
        </w:trPr>
        <w:tc>
          <w:tcPr>
            <w:tcW w:w="922" w:type="dxa"/>
          </w:tcPr>
          <w:p w14:paraId="77960013" w14:textId="77777777" w:rsidR="000470D3" w:rsidRDefault="00000000">
            <w:pPr>
              <w:rPr>
                <w:rFonts w:ascii="Arial" w:eastAsia="Arial" w:hAnsi="Arial" w:cs="Arial"/>
                <w:b/>
              </w:rPr>
            </w:pPr>
            <w:r>
              <w:rPr>
                <w:rFonts w:ascii="Arial" w:eastAsia="Arial" w:hAnsi="Arial" w:cs="Arial"/>
                <w:b/>
              </w:rPr>
              <w:t>Step#</w:t>
            </w:r>
          </w:p>
        </w:tc>
        <w:tc>
          <w:tcPr>
            <w:tcW w:w="3883" w:type="dxa"/>
            <w:gridSpan w:val="3"/>
          </w:tcPr>
          <w:p w14:paraId="508DD5E2" w14:textId="77777777" w:rsidR="000470D3" w:rsidRDefault="00000000">
            <w:pPr>
              <w:rPr>
                <w:rFonts w:ascii="Arial" w:eastAsia="Arial" w:hAnsi="Arial" w:cs="Arial"/>
                <w:b/>
              </w:rPr>
            </w:pPr>
            <w:r>
              <w:rPr>
                <w:rFonts w:ascii="Arial" w:eastAsia="Arial" w:hAnsi="Arial" w:cs="Arial"/>
                <w:b/>
              </w:rPr>
              <w:t>Action</w:t>
            </w:r>
          </w:p>
        </w:tc>
        <w:tc>
          <w:tcPr>
            <w:tcW w:w="4771" w:type="dxa"/>
          </w:tcPr>
          <w:p w14:paraId="6C53180A" w14:textId="77777777" w:rsidR="000470D3" w:rsidRDefault="00000000">
            <w:pPr>
              <w:rPr>
                <w:rFonts w:ascii="Arial" w:eastAsia="Arial" w:hAnsi="Arial" w:cs="Arial"/>
                <w:b/>
              </w:rPr>
            </w:pPr>
            <w:r>
              <w:rPr>
                <w:rFonts w:ascii="Arial" w:eastAsia="Arial" w:hAnsi="Arial" w:cs="Arial"/>
                <w:b/>
              </w:rPr>
              <w:t>Software Reaction</w:t>
            </w:r>
          </w:p>
        </w:tc>
      </w:tr>
      <w:tr w:rsidR="000470D3" w14:paraId="733685A5" w14:textId="77777777">
        <w:trPr>
          <w:trHeight w:val="165"/>
        </w:trPr>
        <w:tc>
          <w:tcPr>
            <w:tcW w:w="922" w:type="dxa"/>
          </w:tcPr>
          <w:p w14:paraId="61FF188E" w14:textId="77777777" w:rsidR="000470D3" w:rsidRDefault="00000000">
            <w:pPr>
              <w:rPr>
                <w:rFonts w:ascii="Arial" w:eastAsia="Arial" w:hAnsi="Arial" w:cs="Arial"/>
                <w:b/>
              </w:rPr>
            </w:pPr>
            <w:r>
              <w:rPr>
                <w:rFonts w:ascii="Arial" w:eastAsia="Arial" w:hAnsi="Arial" w:cs="Arial"/>
                <w:b/>
              </w:rPr>
              <w:t>1.</w:t>
            </w:r>
          </w:p>
        </w:tc>
        <w:tc>
          <w:tcPr>
            <w:tcW w:w="3883" w:type="dxa"/>
            <w:gridSpan w:val="3"/>
          </w:tcPr>
          <w:p w14:paraId="125DFD9E" w14:textId="77777777" w:rsidR="000470D3" w:rsidRDefault="00000000">
            <w:pPr>
              <w:rPr>
                <w:rFonts w:ascii="Arial" w:eastAsia="Arial" w:hAnsi="Arial" w:cs="Arial"/>
                <w:i w:val="0"/>
              </w:rPr>
            </w:pPr>
            <w:r>
              <w:rPr>
                <w:rFonts w:ascii="Arial" w:eastAsia="Arial" w:hAnsi="Arial" w:cs="Arial"/>
                <w:i w:val="0"/>
              </w:rPr>
              <w:t>Numbered actions of the actors</w:t>
            </w:r>
          </w:p>
        </w:tc>
        <w:tc>
          <w:tcPr>
            <w:tcW w:w="4771" w:type="dxa"/>
          </w:tcPr>
          <w:p w14:paraId="3AD75DCE" w14:textId="77777777" w:rsidR="000470D3" w:rsidRDefault="00000000">
            <w:pPr>
              <w:rPr>
                <w:rFonts w:ascii="Arial" w:eastAsia="Arial" w:hAnsi="Arial" w:cs="Arial"/>
                <w:i w:val="0"/>
              </w:rPr>
            </w:pPr>
            <w:r>
              <w:rPr>
                <w:rFonts w:ascii="Arial" w:eastAsia="Arial" w:hAnsi="Arial" w:cs="Arial"/>
                <w:i w:val="0"/>
              </w:rPr>
              <w:t>Numbered description of system responses</w:t>
            </w:r>
          </w:p>
        </w:tc>
      </w:tr>
      <w:tr w:rsidR="000470D3" w14:paraId="2FB3C889" w14:textId="77777777">
        <w:trPr>
          <w:trHeight w:val="225"/>
        </w:trPr>
        <w:tc>
          <w:tcPr>
            <w:tcW w:w="922" w:type="dxa"/>
          </w:tcPr>
          <w:p w14:paraId="0DB1F4AB" w14:textId="77777777" w:rsidR="000470D3" w:rsidRDefault="00000000">
            <w:pPr>
              <w:rPr>
                <w:rFonts w:ascii="Arial" w:eastAsia="Arial" w:hAnsi="Arial" w:cs="Arial"/>
                <w:b/>
              </w:rPr>
            </w:pPr>
            <w:r>
              <w:rPr>
                <w:rFonts w:ascii="Arial" w:eastAsia="Arial" w:hAnsi="Arial" w:cs="Arial"/>
                <w:b/>
              </w:rPr>
              <w:t>2.</w:t>
            </w:r>
          </w:p>
        </w:tc>
        <w:tc>
          <w:tcPr>
            <w:tcW w:w="3883" w:type="dxa"/>
            <w:gridSpan w:val="3"/>
          </w:tcPr>
          <w:p w14:paraId="7F0402FB" w14:textId="77777777" w:rsidR="000470D3" w:rsidRDefault="000470D3">
            <w:pPr>
              <w:rPr>
                <w:rFonts w:ascii="Arial" w:eastAsia="Arial" w:hAnsi="Arial" w:cs="Arial"/>
              </w:rPr>
            </w:pPr>
          </w:p>
        </w:tc>
        <w:tc>
          <w:tcPr>
            <w:tcW w:w="4771" w:type="dxa"/>
          </w:tcPr>
          <w:p w14:paraId="57F36698" w14:textId="77777777" w:rsidR="000470D3" w:rsidRDefault="000470D3">
            <w:pPr>
              <w:rPr>
                <w:rFonts w:ascii="Arial" w:eastAsia="Arial" w:hAnsi="Arial" w:cs="Arial"/>
              </w:rPr>
            </w:pPr>
          </w:p>
        </w:tc>
      </w:tr>
      <w:tr w:rsidR="000470D3" w14:paraId="7C734C66" w14:textId="77777777">
        <w:trPr>
          <w:trHeight w:val="315"/>
        </w:trPr>
        <w:tc>
          <w:tcPr>
            <w:tcW w:w="922" w:type="dxa"/>
          </w:tcPr>
          <w:p w14:paraId="1F20F827" w14:textId="77777777" w:rsidR="000470D3" w:rsidRDefault="000470D3">
            <w:pPr>
              <w:rPr>
                <w:rFonts w:ascii="Arial" w:eastAsia="Arial" w:hAnsi="Arial" w:cs="Arial"/>
                <w:b/>
              </w:rPr>
            </w:pPr>
          </w:p>
        </w:tc>
        <w:tc>
          <w:tcPr>
            <w:tcW w:w="3883" w:type="dxa"/>
            <w:gridSpan w:val="3"/>
          </w:tcPr>
          <w:p w14:paraId="4EDCB57A" w14:textId="77777777" w:rsidR="000470D3" w:rsidRDefault="000470D3">
            <w:pPr>
              <w:rPr>
                <w:rFonts w:ascii="Arial" w:eastAsia="Arial" w:hAnsi="Arial" w:cs="Arial"/>
              </w:rPr>
            </w:pPr>
          </w:p>
        </w:tc>
        <w:tc>
          <w:tcPr>
            <w:tcW w:w="4771" w:type="dxa"/>
          </w:tcPr>
          <w:p w14:paraId="042AE3D6" w14:textId="77777777" w:rsidR="000470D3" w:rsidRDefault="000470D3">
            <w:pPr>
              <w:rPr>
                <w:rFonts w:ascii="Arial" w:eastAsia="Arial" w:hAnsi="Arial" w:cs="Arial"/>
              </w:rPr>
            </w:pPr>
          </w:p>
        </w:tc>
      </w:tr>
      <w:tr w:rsidR="000470D3" w14:paraId="30F58560" w14:textId="77777777">
        <w:trPr>
          <w:trHeight w:val="345"/>
        </w:trPr>
        <w:tc>
          <w:tcPr>
            <w:tcW w:w="9576" w:type="dxa"/>
            <w:gridSpan w:val="5"/>
          </w:tcPr>
          <w:p w14:paraId="6E46E614" w14:textId="77777777" w:rsidR="000470D3" w:rsidRDefault="00000000">
            <w:pPr>
              <w:rPr>
                <w:rFonts w:ascii="Arial" w:eastAsia="Arial" w:hAnsi="Arial" w:cs="Arial"/>
                <w:b/>
              </w:rPr>
            </w:pPr>
            <w:r>
              <w:rPr>
                <w:rFonts w:ascii="Arial" w:eastAsia="Arial" w:hAnsi="Arial" w:cs="Arial"/>
                <w:b/>
              </w:rPr>
              <w:t xml:space="preserve">Alternate Scenarios: </w:t>
            </w:r>
            <w:r>
              <w:rPr>
                <w:rFonts w:ascii="Arial" w:eastAsia="Arial" w:hAnsi="Arial" w:cs="Arial"/>
                <w:i w:val="0"/>
              </w:rPr>
              <w:t>Write additional, optional, branching or iterative steps. Refer to specific action number to ensure understandability.</w:t>
            </w:r>
          </w:p>
        </w:tc>
      </w:tr>
      <w:tr w:rsidR="000470D3" w14:paraId="1FA38A72" w14:textId="77777777">
        <w:trPr>
          <w:trHeight w:val="1425"/>
        </w:trPr>
        <w:tc>
          <w:tcPr>
            <w:tcW w:w="9576" w:type="dxa"/>
            <w:gridSpan w:val="5"/>
          </w:tcPr>
          <w:p w14:paraId="560A944F" w14:textId="77777777" w:rsidR="000470D3" w:rsidRDefault="00000000">
            <w:pPr>
              <w:rPr>
                <w:rFonts w:ascii="Arial" w:eastAsia="Arial" w:hAnsi="Arial" w:cs="Arial"/>
                <w:b/>
              </w:rPr>
            </w:pPr>
            <w:r>
              <w:rPr>
                <w:rFonts w:ascii="Arial" w:eastAsia="Arial" w:hAnsi="Arial" w:cs="Arial"/>
                <w:b/>
              </w:rPr>
              <w:t>1a:</w:t>
            </w:r>
          </w:p>
          <w:p w14:paraId="6EE86BC5" w14:textId="77777777" w:rsidR="000470D3" w:rsidRDefault="00000000">
            <w:pPr>
              <w:rPr>
                <w:rFonts w:ascii="Arial" w:eastAsia="Arial" w:hAnsi="Arial" w:cs="Arial"/>
                <w:b/>
              </w:rPr>
            </w:pPr>
            <w:r>
              <w:rPr>
                <w:rFonts w:ascii="Arial" w:eastAsia="Arial" w:hAnsi="Arial" w:cs="Arial"/>
                <w:b/>
              </w:rPr>
              <w:t xml:space="preserve"> </w:t>
            </w:r>
          </w:p>
          <w:p w14:paraId="657B52EF" w14:textId="77777777" w:rsidR="000470D3" w:rsidRDefault="00000000">
            <w:pPr>
              <w:rPr>
                <w:rFonts w:ascii="Arial" w:eastAsia="Arial" w:hAnsi="Arial" w:cs="Arial"/>
                <w:b/>
              </w:rPr>
            </w:pPr>
            <w:r>
              <w:rPr>
                <w:rFonts w:ascii="Arial" w:eastAsia="Arial" w:hAnsi="Arial" w:cs="Arial"/>
                <w:b/>
              </w:rPr>
              <w:t>2a:</w:t>
            </w:r>
          </w:p>
          <w:p w14:paraId="47298A18" w14:textId="77777777" w:rsidR="000470D3" w:rsidRDefault="000470D3">
            <w:pPr>
              <w:rPr>
                <w:rFonts w:ascii="Arial" w:eastAsia="Arial" w:hAnsi="Arial" w:cs="Arial"/>
                <w:b/>
              </w:rPr>
            </w:pPr>
          </w:p>
        </w:tc>
      </w:tr>
      <w:tr w:rsidR="000470D3" w14:paraId="6C80ECE9" w14:textId="77777777">
        <w:trPr>
          <w:trHeight w:val="315"/>
        </w:trPr>
        <w:tc>
          <w:tcPr>
            <w:tcW w:w="9576" w:type="dxa"/>
            <w:gridSpan w:val="5"/>
          </w:tcPr>
          <w:p w14:paraId="6002F514" w14:textId="77777777" w:rsidR="000470D3" w:rsidRDefault="00000000">
            <w:pPr>
              <w:rPr>
                <w:rFonts w:ascii="Arial" w:eastAsia="Arial" w:hAnsi="Arial" w:cs="Arial"/>
                <w:b/>
              </w:rPr>
            </w:pPr>
            <w:r>
              <w:rPr>
                <w:rFonts w:ascii="Arial" w:eastAsia="Arial" w:hAnsi="Arial" w:cs="Arial"/>
                <w:b/>
                <w:sz w:val="22"/>
                <w:szCs w:val="22"/>
              </w:rPr>
              <w:t xml:space="preserve">Post Conditions </w:t>
            </w:r>
          </w:p>
        </w:tc>
      </w:tr>
      <w:tr w:rsidR="000470D3" w14:paraId="632D18E4" w14:textId="77777777">
        <w:trPr>
          <w:trHeight w:val="315"/>
        </w:trPr>
        <w:tc>
          <w:tcPr>
            <w:tcW w:w="922" w:type="dxa"/>
            <w:tcBorders>
              <w:bottom w:val="single" w:sz="4" w:space="0" w:color="000000"/>
            </w:tcBorders>
          </w:tcPr>
          <w:p w14:paraId="290D8F05" w14:textId="77777777" w:rsidR="000470D3" w:rsidRDefault="00000000">
            <w:pPr>
              <w:rPr>
                <w:rFonts w:ascii="Arial" w:eastAsia="Arial" w:hAnsi="Arial" w:cs="Arial"/>
                <w:b/>
              </w:rPr>
            </w:pPr>
            <w:r>
              <w:rPr>
                <w:rFonts w:ascii="Arial" w:eastAsia="Arial" w:hAnsi="Arial" w:cs="Arial"/>
                <w:b/>
              </w:rPr>
              <w:t>Step#</w:t>
            </w:r>
          </w:p>
        </w:tc>
        <w:tc>
          <w:tcPr>
            <w:tcW w:w="8654" w:type="dxa"/>
            <w:gridSpan w:val="4"/>
            <w:tcBorders>
              <w:bottom w:val="single" w:sz="4" w:space="0" w:color="000000"/>
            </w:tcBorders>
          </w:tcPr>
          <w:p w14:paraId="08348DB5" w14:textId="77777777" w:rsidR="000470D3" w:rsidRDefault="00000000">
            <w:pPr>
              <w:rPr>
                <w:rFonts w:ascii="Arial" w:eastAsia="Arial" w:hAnsi="Arial" w:cs="Arial"/>
                <w:b/>
              </w:rPr>
            </w:pPr>
            <w:r>
              <w:rPr>
                <w:rFonts w:ascii="Arial" w:eastAsia="Arial" w:hAnsi="Arial" w:cs="Arial"/>
                <w:b/>
              </w:rPr>
              <w:t>Description</w:t>
            </w:r>
          </w:p>
        </w:tc>
      </w:tr>
      <w:tr w:rsidR="000470D3" w14:paraId="7D9E8304" w14:textId="77777777">
        <w:trPr>
          <w:trHeight w:val="315"/>
        </w:trPr>
        <w:tc>
          <w:tcPr>
            <w:tcW w:w="922" w:type="dxa"/>
          </w:tcPr>
          <w:p w14:paraId="5420CF40" w14:textId="77777777" w:rsidR="000470D3" w:rsidRDefault="000470D3">
            <w:pPr>
              <w:rPr>
                <w:rFonts w:ascii="Arial" w:eastAsia="Arial" w:hAnsi="Arial" w:cs="Arial"/>
                <w:b/>
              </w:rPr>
            </w:pPr>
          </w:p>
        </w:tc>
        <w:tc>
          <w:tcPr>
            <w:tcW w:w="8654" w:type="dxa"/>
            <w:gridSpan w:val="4"/>
          </w:tcPr>
          <w:p w14:paraId="09BB9DB9" w14:textId="77777777" w:rsidR="000470D3" w:rsidRDefault="00000000">
            <w:pPr>
              <w:rPr>
                <w:rFonts w:ascii="Arial" w:eastAsia="Arial" w:hAnsi="Arial" w:cs="Arial"/>
                <w:i w:val="0"/>
              </w:rPr>
            </w:pPr>
            <w:r>
              <w:rPr>
                <w:rFonts w:ascii="Arial" w:eastAsia="Arial" w:hAnsi="Arial" w:cs="Arial"/>
                <w:i w:val="0"/>
              </w:rPr>
              <w:t>Sequentially list conditions expected at the completion of the use case.</w:t>
            </w:r>
          </w:p>
        </w:tc>
      </w:tr>
      <w:tr w:rsidR="000470D3" w14:paraId="1483041D" w14:textId="77777777">
        <w:trPr>
          <w:trHeight w:val="315"/>
        </w:trPr>
        <w:tc>
          <w:tcPr>
            <w:tcW w:w="922" w:type="dxa"/>
          </w:tcPr>
          <w:p w14:paraId="4515353A" w14:textId="77777777" w:rsidR="000470D3" w:rsidRDefault="000470D3">
            <w:pPr>
              <w:rPr>
                <w:rFonts w:ascii="Arial" w:eastAsia="Arial" w:hAnsi="Arial" w:cs="Arial"/>
                <w:b/>
              </w:rPr>
            </w:pPr>
          </w:p>
        </w:tc>
        <w:tc>
          <w:tcPr>
            <w:tcW w:w="8654" w:type="dxa"/>
            <w:gridSpan w:val="4"/>
          </w:tcPr>
          <w:p w14:paraId="59A7C6D0" w14:textId="77777777" w:rsidR="000470D3" w:rsidRDefault="000470D3">
            <w:pPr>
              <w:rPr>
                <w:rFonts w:ascii="Arial" w:eastAsia="Arial" w:hAnsi="Arial" w:cs="Arial"/>
                <w:b/>
              </w:rPr>
            </w:pPr>
          </w:p>
        </w:tc>
      </w:tr>
      <w:tr w:rsidR="000470D3" w14:paraId="5C4351D4" w14:textId="77777777">
        <w:trPr>
          <w:trHeight w:val="315"/>
        </w:trPr>
        <w:tc>
          <w:tcPr>
            <w:tcW w:w="922" w:type="dxa"/>
          </w:tcPr>
          <w:p w14:paraId="01418B41" w14:textId="77777777" w:rsidR="000470D3" w:rsidRDefault="00000000">
            <w:pPr>
              <w:rPr>
                <w:rFonts w:ascii="Arial" w:eastAsia="Arial" w:hAnsi="Arial" w:cs="Arial"/>
                <w:b/>
              </w:rPr>
            </w:pPr>
            <w:r>
              <w:rPr>
                <w:rFonts w:ascii="Arial" w:eastAsia="Arial" w:hAnsi="Arial" w:cs="Arial"/>
                <w:b/>
              </w:rPr>
              <w:t xml:space="preserve"> </w:t>
            </w:r>
          </w:p>
        </w:tc>
        <w:tc>
          <w:tcPr>
            <w:tcW w:w="8654" w:type="dxa"/>
            <w:gridSpan w:val="4"/>
          </w:tcPr>
          <w:p w14:paraId="4A87F15D" w14:textId="77777777" w:rsidR="000470D3" w:rsidRDefault="000470D3">
            <w:pPr>
              <w:rPr>
                <w:rFonts w:ascii="Arial" w:eastAsia="Arial" w:hAnsi="Arial" w:cs="Arial"/>
                <w:b/>
              </w:rPr>
            </w:pPr>
          </w:p>
        </w:tc>
      </w:tr>
      <w:tr w:rsidR="000470D3" w14:paraId="3A0C2905" w14:textId="77777777">
        <w:trPr>
          <w:trHeight w:val="315"/>
        </w:trPr>
        <w:tc>
          <w:tcPr>
            <w:tcW w:w="3265" w:type="dxa"/>
            <w:gridSpan w:val="3"/>
          </w:tcPr>
          <w:p w14:paraId="1DA71D8A" w14:textId="77777777" w:rsidR="000470D3" w:rsidRDefault="00000000">
            <w:pPr>
              <w:rPr>
                <w:rFonts w:ascii="Arial" w:eastAsia="Arial" w:hAnsi="Arial" w:cs="Arial"/>
                <w:b/>
              </w:rPr>
            </w:pPr>
            <w:r>
              <w:rPr>
                <w:rFonts w:ascii="Arial" w:eastAsia="Arial" w:hAnsi="Arial" w:cs="Arial"/>
                <w:b/>
              </w:rPr>
              <w:t>Use Case Cross referenced</w:t>
            </w:r>
          </w:p>
        </w:tc>
        <w:tc>
          <w:tcPr>
            <w:tcW w:w="6311" w:type="dxa"/>
            <w:gridSpan w:val="2"/>
          </w:tcPr>
          <w:p w14:paraId="2F2503B6" w14:textId="77777777" w:rsidR="000470D3" w:rsidRDefault="00000000">
            <w:pPr>
              <w:rPr>
                <w:rFonts w:ascii="Arial" w:eastAsia="Arial" w:hAnsi="Arial" w:cs="Arial"/>
                <w:i w:val="0"/>
              </w:rPr>
            </w:pPr>
            <w:r>
              <w:rPr>
                <w:rFonts w:ascii="Arial" w:eastAsia="Arial" w:hAnsi="Arial" w:cs="Arial"/>
                <w:i w:val="0"/>
              </w:rPr>
              <w:t>&lt;Related use cases, which use or are used by this use case&gt;</w:t>
            </w:r>
          </w:p>
        </w:tc>
      </w:tr>
    </w:tbl>
    <w:p w14:paraId="7F8E7EBA" w14:textId="77777777" w:rsidR="000470D3" w:rsidRDefault="000470D3">
      <w:pPr>
        <w:spacing w:before="120" w:after="120"/>
        <w:rPr>
          <w:rFonts w:ascii="Arial" w:eastAsia="Arial" w:hAnsi="Arial" w:cs="Arial"/>
        </w:rPr>
      </w:pPr>
    </w:p>
    <w:p w14:paraId="18A0A494" w14:textId="77777777" w:rsidR="000470D3" w:rsidRDefault="00000000">
      <w:pPr>
        <w:spacing w:before="120" w:after="120"/>
        <w:rPr>
          <w:rFonts w:ascii="Arial" w:eastAsia="Arial" w:hAnsi="Arial" w:cs="Arial"/>
        </w:rPr>
      </w:pPr>
      <w:r>
        <w:br w:type="page"/>
      </w:r>
    </w:p>
    <w:p w14:paraId="65D670BE" w14:textId="77777777" w:rsidR="000470D3" w:rsidRDefault="00000000">
      <w:pPr>
        <w:numPr>
          <w:ilvl w:val="0"/>
          <w:numId w:val="1"/>
        </w:numPr>
        <w:pBdr>
          <w:top w:val="nil"/>
          <w:left w:val="nil"/>
          <w:bottom w:val="nil"/>
          <w:right w:val="nil"/>
          <w:between w:val="nil"/>
        </w:pBdr>
        <w:spacing w:before="120" w:after="120"/>
        <w:jc w:val="both"/>
        <w:rPr>
          <w:rFonts w:ascii="Arial" w:eastAsia="Arial" w:hAnsi="Arial" w:cs="Arial"/>
          <w:b/>
          <w:color w:val="000000"/>
        </w:rPr>
      </w:pPr>
      <w:bookmarkStart w:id="25" w:name="_2bn6wsx" w:colFirst="0" w:colLast="0"/>
      <w:bookmarkEnd w:id="25"/>
      <w:r>
        <w:rPr>
          <w:rFonts w:ascii="Arial" w:eastAsia="Arial" w:hAnsi="Arial" w:cs="Arial"/>
          <w:b/>
          <w:color w:val="000000"/>
          <w:sz w:val="32"/>
          <w:szCs w:val="32"/>
        </w:rPr>
        <w:lastRenderedPageBreak/>
        <w:t>Non-functional Requirements</w:t>
      </w:r>
    </w:p>
    <w:p w14:paraId="6EB024F4"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6" w:name="_qsh70q" w:colFirst="0" w:colLast="0"/>
      <w:bookmarkEnd w:id="26"/>
      <w:r>
        <w:rPr>
          <w:rFonts w:ascii="Arial" w:eastAsia="Arial" w:hAnsi="Arial" w:cs="Arial"/>
          <w:b/>
          <w:color w:val="000000"/>
          <w:sz w:val="24"/>
          <w:szCs w:val="24"/>
        </w:rPr>
        <w:t>Performance Requirements</w:t>
      </w:r>
    </w:p>
    <w:p w14:paraId="11E4F29A" w14:textId="5B51937C" w:rsidR="00A458B6" w:rsidRPr="00A458B6" w:rsidRDefault="00000000">
      <w:pPr>
        <w:spacing w:before="120" w:after="120"/>
        <w:jc w:val="both"/>
        <w:rPr>
          <w:rFonts w:ascii="Arial" w:eastAsia="Arial" w:hAnsi="Arial" w:cs="Arial"/>
        </w:rPr>
      </w:pPr>
      <w:r>
        <w:rPr>
          <w:rFonts w:ascii="Arial" w:eastAsia="Arial" w:hAnsi="Arial" w:cs="Arial"/>
        </w:rPr>
        <w:t>[The performance characteristics of the system that are required by the business should be outlined in this section. Performance characteristics include the speed, precision, concurrency, capacity, safety, and reliability of the software. These characteristics define the performance of the project.]</w:t>
      </w:r>
    </w:p>
    <w:p w14:paraId="6E8BEBE8"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Average load time of the login page of the system must be less than 1.5 second.</w:t>
      </w:r>
    </w:p>
    <w:p w14:paraId="08E6237D"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NFR01-02 Average processing time taken by the system to complete a transaction/request</w:t>
      </w:r>
    </w:p>
    <w:p w14:paraId="7FEC1DCA"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should be less than 10 seconds.</w:t>
      </w:r>
    </w:p>
    <w:p w14:paraId="203FD51B"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NFR01-03 System Mean Time to Failure should not be more than 60 seconds within 24</w:t>
      </w:r>
    </w:p>
    <w:p w14:paraId="4BDF3710"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hours of use.</w:t>
      </w:r>
    </w:p>
    <w:p w14:paraId="4D503AE0"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NFR01-04 Average system response time should not be greater than 5 seconds.</w:t>
      </w:r>
    </w:p>
    <w:p w14:paraId="19EF89F4"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NFR01-05 System must successfully run on a client machine with 256 MB RAM or above</w:t>
      </w:r>
    </w:p>
    <w:p w14:paraId="3C91230A"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Average load time of the login page of the system must be less than 1.5 second.</w:t>
      </w:r>
    </w:p>
    <w:p w14:paraId="26FA1C03"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NFR01-02 Average processing time taken by the system to complete a transaction/request</w:t>
      </w:r>
    </w:p>
    <w:p w14:paraId="64116FB6"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should be less than 10 seconds.</w:t>
      </w:r>
    </w:p>
    <w:p w14:paraId="0BF7840B"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NFR01-03 System Mean Time to Failure should not be more than 60 seconds within 24</w:t>
      </w:r>
    </w:p>
    <w:p w14:paraId="31915531"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hours of use.</w:t>
      </w:r>
    </w:p>
    <w:p w14:paraId="2F7DFF4F"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NFR01-04 Average system response time should not be greater than 5 seconds.</w:t>
      </w:r>
    </w:p>
    <w:p w14:paraId="0FB8509F" w14:textId="77777777" w:rsidR="00A458B6" w:rsidRPr="00A458B6" w:rsidRDefault="00A458B6" w:rsidP="00A458B6">
      <w:pPr>
        <w:shd w:val="clear" w:color="auto" w:fill="FFFFFF"/>
        <w:spacing w:line="0" w:lineRule="auto"/>
        <w:rPr>
          <w:rFonts w:ascii="ff2" w:hAnsi="ff2"/>
          <w:i w:val="0"/>
          <w:color w:val="000000"/>
          <w:sz w:val="24"/>
          <w:szCs w:val="24"/>
          <w:lang w:val="en-VU"/>
        </w:rPr>
      </w:pPr>
      <w:r w:rsidRPr="00A458B6">
        <w:rPr>
          <w:rFonts w:ascii="ff2" w:hAnsi="ff2"/>
          <w:i w:val="0"/>
          <w:color w:val="000000"/>
          <w:sz w:val="24"/>
          <w:szCs w:val="24"/>
          <w:lang w:val="en-VU"/>
        </w:rPr>
        <w:t>NFR01-05 System must successfully run on a client machine with 256 MB RAM or above</w:t>
      </w:r>
    </w:p>
    <w:p w14:paraId="6B25EA78" w14:textId="74EDCAAA" w:rsidR="00A458B6" w:rsidRDefault="00A458B6">
      <w:pPr>
        <w:spacing w:before="120" w:after="120"/>
        <w:jc w:val="both"/>
        <w:rPr>
          <w:rFonts w:ascii="ff2" w:hAnsi="ff2"/>
          <w:color w:val="000000"/>
          <w:sz w:val="24"/>
          <w:szCs w:val="24"/>
          <w:shd w:val="clear" w:color="auto" w:fill="FFFFFF"/>
        </w:rPr>
      </w:pPr>
      <w:r w:rsidRPr="00A458B6">
        <w:rPr>
          <w:rFonts w:ascii="ff2" w:hAnsi="ff2"/>
          <w:color w:val="000000"/>
          <w:sz w:val="24"/>
          <w:szCs w:val="24"/>
          <w:shd w:val="clear" w:color="auto" w:fill="FFFFFF"/>
        </w:rPr>
        <w:t xml:space="preserve">Average load time of the login page of the system </w:t>
      </w:r>
      <w:r>
        <w:rPr>
          <w:rFonts w:ascii="ff2" w:hAnsi="ff2"/>
          <w:color w:val="000000"/>
          <w:sz w:val="24"/>
          <w:szCs w:val="24"/>
          <w:shd w:val="clear" w:color="auto" w:fill="FFFFFF"/>
        </w:rPr>
        <w:t>IS</w:t>
      </w:r>
      <w:r w:rsidRPr="00A458B6">
        <w:rPr>
          <w:rFonts w:ascii="ff2" w:hAnsi="ff2"/>
          <w:color w:val="000000"/>
          <w:sz w:val="24"/>
          <w:szCs w:val="24"/>
          <w:shd w:val="clear" w:color="auto" w:fill="FFFFFF"/>
        </w:rPr>
        <w:t xml:space="preserve"> less than </w:t>
      </w:r>
      <w:r>
        <w:rPr>
          <w:rFonts w:ascii="ff2" w:hAnsi="ff2"/>
          <w:color w:val="000000"/>
          <w:sz w:val="24"/>
          <w:szCs w:val="24"/>
          <w:shd w:val="clear" w:color="auto" w:fill="FFFFFF"/>
        </w:rPr>
        <w:t>2</w:t>
      </w:r>
      <w:r w:rsidRPr="00A458B6">
        <w:rPr>
          <w:rFonts w:ascii="ff2" w:hAnsi="ff2"/>
          <w:color w:val="000000"/>
          <w:sz w:val="24"/>
          <w:szCs w:val="24"/>
          <w:shd w:val="clear" w:color="auto" w:fill="FFFFFF"/>
        </w:rPr>
        <w:t xml:space="preserve"> second.</w:t>
      </w:r>
    </w:p>
    <w:p w14:paraId="4F4AA147"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Average processing time taken by the system to complete a transaction/request</w:t>
      </w:r>
    </w:p>
    <w:p w14:paraId="7D19EE31"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4ABD7DBD"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Average processing time taken by the system to complete a transaction/request</w:t>
      </w:r>
    </w:p>
    <w:p w14:paraId="628DA190"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12000FCD"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Average processing time taken by the system to complete a transaction/request</w:t>
      </w:r>
    </w:p>
    <w:p w14:paraId="276AF6A1"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43BA593F"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Average processing time taken by the system to complete a transaction/request</w:t>
      </w:r>
    </w:p>
    <w:p w14:paraId="5EFE8DF7"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3CDB4563" w14:textId="77777777" w:rsidR="00A458B6" w:rsidRPr="00A458B6" w:rsidRDefault="00A458B6" w:rsidP="00A458B6">
      <w:pPr>
        <w:shd w:val="clear" w:color="auto" w:fill="FFFFFF"/>
        <w:spacing w:line="0" w:lineRule="auto"/>
        <w:rPr>
          <w:rFonts w:ascii="ff2" w:hAnsi="ff2"/>
          <w:i w:val="0"/>
          <w:color w:val="000000"/>
          <w:sz w:val="72"/>
          <w:szCs w:val="72"/>
          <w:lang w:val="en-VU"/>
        </w:rPr>
      </w:pPr>
      <w:proofErr w:type="spellStart"/>
      <w:r w:rsidRPr="00A458B6">
        <w:rPr>
          <w:rFonts w:ascii="ff2" w:hAnsi="ff2"/>
          <w:i w:val="0"/>
          <w:color w:val="000000"/>
          <w:sz w:val="72"/>
          <w:szCs w:val="72"/>
          <w:lang w:val="en-VU"/>
        </w:rPr>
        <w:t>verage</w:t>
      </w:r>
      <w:proofErr w:type="spellEnd"/>
      <w:r w:rsidRPr="00A458B6">
        <w:rPr>
          <w:rFonts w:ascii="ff2" w:hAnsi="ff2"/>
          <w:i w:val="0"/>
          <w:color w:val="000000"/>
          <w:sz w:val="72"/>
          <w:szCs w:val="72"/>
          <w:lang w:val="en-VU"/>
        </w:rPr>
        <w:t xml:space="preserve"> processing time taken by the system to complete a transaction/request</w:t>
      </w:r>
    </w:p>
    <w:p w14:paraId="4301B3EB"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51570E1F" w14:textId="77777777" w:rsidR="00A458B6" w:rsidRPr="00A458B6" w:rsidRDefault="00A458B6" w:rsidP="00A458B6">
      <w:pPr>
        <w:shd w:val="clear" w:color="auto" w:fill="FFFFFF"/>
        <w:spacing w:line="0" w:lineRule="auto"/>
        <w:rPr>
          <w:rFonts w:ascii="ff2" w:hAnsi="ff2"/>
          <w:i w:val="0"/>
          <w:color w:val="000000"/>
          <w:sz w:val="72"/>
          <w:szCs w:val="72"/>
          <w:lang w:val="en-VU"/>
        </w:rPr>
      </w:pPr>
      <w:proofErr w:type="spellStart"/>
      <w:r w:rsidRPr="00A458B6">
        <w:rPr>
          <w:rFonts w:ascii="ff2" w:hAnsi="ff2"/>
          <w:i w:val="0"/>
          <w:color w:val="000000"/>
          <w:sz w:val="72"/>
          <w:szCs w:val="72"/>
          <w:lang w:val="en-VU"/>
        </w:rPr>
        <w:t>verage</w:t>
      </w:r>
      <w:proofErr w:type="spellEnd"/>
      <w:r w:rsidRPr="00A458B6">
        <w:rPr>
          <w:rFonts w:ascii="ff2" w:hAnsi="ff2"/>
          <w:i w:val="0"/>
          <w:color w:val="000000"/>
          <w:sz w:val="72"/>
          <w:szCs w:val="72"/>
          <w:lang w:val="en-VU"/>
        </w:rPr>
        <w:t xml:space="preserve"> processing time taken by the system to complete a transaction/request</w:t>
      </w:r>
    </w:p>
    <w:p w14:paraId="13C594E1" w14:textId="77777777" w:rsidR="00A458B6" w:rsidRPr="00A458B6" w:rsidRDefault="00A458B6" w:rsidP="00A458B6">
      <w:pPr>
        <w:shd w:val="clear" w:color="auto" w:fill="FFFFFF"/>
        <w:spacing w:line="0" w:lineRule="auto"/>
        <w:rPr>
          <w:rFonts w:ascii="ff2" w:hAnsi="ff2"/>
          <w:i w:val="0"/>
          <w:color w:val="000000"/>
          <w:sz w:val="72"/>
          <w:szCs w:val="72"/>
          <w:lang w:val="en-VU"/>
        </w:rPr>
      </w:pPr>
      <w:r w:rsidRPr="00A458B6">
        <w:rPr>
          <w:rFonts w:ascii="ff2" w:hAnsi="ff2"/>
          <w:i w:val="0"/>
          <w:color w:val="000000"/>
          <w:sz w:val="72"/>
          <w:szCs w:val="72"/>
          <w:lang w:val="en-VU"/>
        </w:rPr>
        <w:t>should be less than 10 seconds</w:t>
      </w:r>
    </w:p>
    <w:p w14:paraId="6184D60A" w14:textId="11356D1F" w:rsidR="00A458B6" w:rsidRDefault="00A458B6">
      <w:pPr>
        <w:spacing w:before="120" w:after="120"/>
        <w:jc w:val="both"/>
        <w:rPr>
          <w:rFonts w:asciiTheme="majorHAnsi" w:hAnsiTheme="majorHAnsi" w:cstheme="majorHAnsi"/>
          <w:color w:val="000000"/>
          <w:sz w:val="24"/>
          <w:szCs w:val="24"/>
          <w:shd w:val="clear" w:color="auto" w:fill="FFFFFF"/>
        </w:rPr>
      </w:pPr>
      <w:r>
        <w:rPr>
          <w:rFonts w:ascii="ff2" w:hAnsi="ff2"/>
          <w:color w:val="000000"/>
          <w:sz w:val="24"/>
          <w:szCs w:val="24"/>
          <w:shd w:val="clear" w:color="auto" w:fill="FFFFFF"/>
        </w:rPr>
        <w:t xml:space="preserve">AVERAGE PROCESSING TIME </w:t>
      </w:r>
      <w:r>
        <w:rPr>
          <w:rFonts w:asciiTheme="majorHAnsi" w:hAnsiTheme="majorHAnsi" w:cstheme="majorHAnsi"/>
          <w:color w:val="000000"/>
          <w:sz w:val="24"/>
          <w:szCs w:val="24"/>
          <w:shd w:val="clear" w:color="auto" w:fill="FFFFFF"/>
        </w:rPr>
        <w:t xml:space="preserve">TAKEN BY SYSTEM TO COMPLETE TRANSACTION IS LESS THAN 10 SEONDS </w:t>
      </w:r>
    </w:p>
    <w:p w14:paraId="49A80B70" w14:textId="768F1270" w:rsidR="00A458B6" w:rsidRDefault="00A458B6">
      <w:pPr>
        <w:spacing w:before="120" w:after="120"/>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SYSTEM REPSONSE TIME NOT GREATEER THAN 5 SECONDS</w:t>
      </w:r>
    </w:p>
    <w:p w14:paraId="69C34660" w14:textId="66849991" w:rsidR="00A458B6" w:rsidRPr="00A458B6" w:rsidRDefault="00A458B6">
      <w:pPr>
        <w:spacing w:before="120" w:after="120"/>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SYSTEM WILL SUCCESSFULLY RUN ON A CLIENT MACHINE WITH RAM GREATER THAN 4GB</w:t>
      </w:r>
    </w:p>
    <w:p w14:paraId="403CE8CB" w14:textId="77777777" w:rsidR="00A458B6" w:rsidRPr="00A458B6" w:rsidRDefault="00A458B6">
      <w:pPr>
        <w:spacing w:before="120" w:after="120"/>
        <w:jc w:val="both"/>
        <w:rPr>
          <w:rFonts w:ascii="Arial" w:eastAsia="Arial" w:hAnsi="Arial" w:cs="Arial"/>
          <w:sz w:val="24"/>
          <w:szCs w:val="24"/>
        </w:rPr>
      </w:pPr>
    </w:p>
    <w:p w14:paraId="232D29B9"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7" w:name="_3as4poj" w:colFirst="0" w:colLast="0"/>
      <w:bookmarkEnd w:id="27"/>
      <w:r>
        <w:rPr>
          <w:rFonts w:ascii="Arial" w:eastAsia="Arial" w:hAnsi="Arial" w:cs="Arial"/>
          <w:b/>
          <w:color w:val="000000"/>
          <w:sz w:val="24"/>
          <w:szCs w:val="24"/>
        </w:rPr>
        <w:t>Safety Requirements</w:t>
      </w:r>
    </w:p>
    <w:p w14:paraId="16A65E20" w14:textId="6F46D351" w:rsidR="000470D3" w:rsidRDefault="00000000">
      <w:pPr>
        <w:spacing w:before="120" w:after="120"/>
        <w:jc w:val="both"/>
        <w:rPr>
          <w:rFonts w:ascii="Arial" w:eastAsia="Arial" w:hAnsi="Arial" w:cs="Arial"/>
        </w:rPr>
      </w:pPr>
      <w:r>
        <w:rPr>
          <w:rFonts w:ascii="Arial" w:eastAsia="Arial" w:hAnsi="Arial" w:cs="Arial"/>
        </w:rPr>
        <w:t xml:space="preserve">[Specify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 </w:t>
      </w:r>
    </w:p>
    <w:p w14:paraId="0B25B2CE" w14:textId="77777777" w:rsidR="00152007" w:rsidRDefault="00152007">
      <w:pPr>
        <w:spacing w:before="120" w:after="120"/>
        <w:jc w:val="both"/>
        <w:rPr>
          <w:rFonts w:ascii="Arial" w:eastAsia="Arial" w:hAnsi="Arial" w:cs="Arial"/>
        </w:rPr>
      </w:pPr>
    </w:p>
    <w:p w14:paraId="0775A2C8"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8" w:name="_1pxezwc" w:colFirst="0" w:colLast="0"/>
      <w:bookmarkEnd w:id="28"/>
      <w:r>
        <w:rPr>
          <w:rFonts w:ascii="Arial" w:eastAsia="Arial" w:hAnsi="Arial" w:cs="Arial"/>
          <w:b/>
          <w:color w:val="000000"/>
          <w:sz w:val="24"/>
          <w:szCs w:val="24"/>
        </w:rPr>
        <w:t>Security Requirements</w:t>
      </w:r>
    </w:p>
    <w:p w14:paraId="66A5162A" w14:textId="77777777" w:rsidR="00152007" w:rsidRDefault="00000000">
      <w:pPr>
        <w:spacing w:before="120" w:after="120"/>
        <w:jc w:val="both"/>
        <w:rPr>
          <w:rFonts w:ascii="Arial" w:eastAsia="Arial" w:hAnsi="Arial" w:cs="Arial"/>
        </w:rPr>
      </w:pPr>
      <w:r>
        <w:rPr>
          <w:rFonts w:ascii="Arial" w:eastAsia="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p>
    <w:p w14:paraId="26A04C23" w14:textId="77777777" w:rsidR="00152007" w:rsidRDefault="00152007">
      <w:pPr>
        <w:spacing w:before="120" w:after="120"/>
        <w:jc w:val="both"/>
        <w:rPr>
          <w:rFonts w:ascii="Arial" w:eastAsia="Arial" w:hAnsi="Arial" w:cs="Arial"/>
        </w:rPr>
      </w:pPr>
      <w:r>
        <w:rPr>
          <w:rFonts w:ascii="Arial" w:eastAsia="Arial" w:hAnsi="Arial" w:cs="Arial"/>
        </w:rPr>
        <w:t>SYSTEM PROVIDE ACCESS TO AUTHORIZED USERS ONLY THAT ACCESS VIA LOGIN PAGE</w:t>
      </w:r>
    </w:p>
    <w:p w14:paraId="30876243" w14:textId="77777777" w:rsidR="00152007" w:rsidRDefault="00152007">
      <w:pPr>
        <w:spacing w:before="120" w:after="120"/>
        <w:jc w:val="both"/>
        <w:rPr>
          <w:rFonts w:ascii="Arial" w:eastAsia="Arial" w:hAnsi="Arial" w:cs="Arial"/>
        </w:rPr>
      </w:pPr>
      <w:r>
        <w:rPr>
          <w:rFonts w:ascii="Arial" w:eastAsia="Arial" w:hAnsi="Arial" w:cs="Arial"/>
        </w:rPr>
        <w:t>ONLY AUTHORIZED ADMINS CAN UPDATE DATABASE</w:t>
      </w:r>
    </w:p>
    <w:p w14:paraId="32C48CBE" w14:textId="77777777" w:rsidR="00152007" w:rsidRDefault="00152007">
      <w:pPr>
        <w:spacing w:before="120" w:after="120"/>
        <w:jc w:val="both"/>
        <w:rPr>
          <w:rFonts w:ascii="Arial" w:eastAsia="Arial" w:hAnsi="Arial" w:cs="Arial"/>
        </w:rPr>
      </w:pPr>
      <w:r>
        <w:rPr>
          <w:rFonts w:ascii="Arial" w:eastAsia="Arial" w:hAnsi="Arial" w:cs="Arial"/>
        </w:rPr>
        <w:t>NO USER CAN VIEW OTHER USER DATA BY ANY MEANS VIEWS OR QUERIES ETC</w:t>
      </w:r>
    </w:p>
    <w:p w14:paraId="46F28C20" w14:textId="758E4DAD" w:rsidR="000470D3" w:rsidRDefault="00152007">
      <w:pPr>
        <w:spacing w:before="120" w:after="120"/>
        <w:jc w:val="both"/>
        <w:rPr>
          <w:rFonts w:ascii="Arial" w:eastAsia="Arial" w:hAnsi="Arial" w:cs="Arial"/>
        </w:rPr>
      </w:pPr>
      <w:r>
        <w:rPr>
          <w:rFonts w:ascii="Arial" w:eastAsia="Arial" w:hAnsi="Arial" w:cs="Arial"/>
        </w:rPr>
        <w:t>AFTER SESSION END NO DATA WILL BE SAVED ON CLIENT MACHINE TO ENSURE TO AVOID DATA LEAK</w:t>
      </w:r>
      <w:r w:rsidR="00000000">
        <w:rPr>
          <w:rFonts w:ascii="Arial" w:eastAsia="Arial" w:hAnsi="Arial" w:cs="Arial"/>
        </w:rPr>
        <w:t xml:space="preserve"> </w:t>
      </w:r>
    </w:p>
    <w:p w14:paraId="61F68DAD" w14:textId="77777777" w:rsidR="000470D3" w:rsidRDefault="00000000">
      <w:pPr>
        <w:numPr>
          <w:ilvl w:val="1"/>
          <w:numId w:val="1"/>
        </w:numPr>
        <w:pBdr>
          <w:top w:val="nil"/>
          <w:left w:val="nil"/>
          <w:bottom w:val="nil"/>
          <w:right w:val="nil"/>
          <w:between w:val="nil"/>
        </w:pBdr>
        <w:spacing w:before="120" w:after="120"/>
        <w:ind w:left="389" w:hanging="389"/>
        <w:jc w:val="both"/>
        <w:rPr>
          <w:rFonts w:ascii="Arial" w:eastAsia="Arial" w:hAnsi="Arial" w:cs="Arial"/>
          <w:b/>
          <w:color w:val="000000"/>
          <w:sz w:val="24"/>
          <w:szCs w:val="24"/>
        </w:rPr>
      </w:pPr>
      <w:bookmarkStart w:id="29" w:name="_49x2ik5" w:colFirst="0" w:colLast="0"/>
      <w:bookmarkEnd w:id="29"/>
      <w:r>
        <w:rPr>
          <w:rFonts w:ascii="Arial" w:eastAsia="Arial" w:hAnsi="Arial" w:cs="Arial"/>
          <w:b/>
          <w:color w:val="000000"/>
          <w:sz w:val="24"/>
          <w:szCs w:val="24"/>
        </w:rPr>
        <w:t>User Documentation</w:t>
      </w:r>
    </w:p>
    <w:p w14:paraId="4AA60ED2" w14:textId="77777777" w:rsidR="000470D3" w:rsidRDefault="00000000">
      <w:pPr>
        <w:spacing w:before="120" w:after="120"/>
        <w:jc w:val="both"/>
        <w:rPr>
          <w:rFonts w:ascii="Arial" w:eastAsia="Arial" w:hAnsi="Arial" w:cs="Arial"/>
        </w:rPr>
      </w:pPr>
      <w:r>
        <w:rPr>
          <w:rFonts w:ascii="Arial" w:eastAsia="Arial" w:hAnsi="Arial" w:cs="Arial"/>
        </w:rPr>
        <w:t xml:space="preserve">[List the user documentation components that will be delivered along with the software, such as user manuals, online help, context-sensitive help and tutorials.] </w:t>
      </w:r>
    </w:p>
    <w:p w14:paraId="5F937A7C" w14:textId="77777777" w:rsidR="000470D3" w:rsidRDefault="00000000">
      <w:pPr>
        <w:pBdr>
          <w:top w:val="nil"/>
          <w:left w:val="nil"/>
          <w:bottom w:val="nil"/>
          <w:right w:val="nil"/>
          <w:between w:val="nil"/>
        </w:pBdr>
        <w:spacing w:before="120" w:after="120"/>
        <w:jc w:val="both"/>
        <w:rPr>
          <w:rFonts w:ascii="Arial" w:eastAsia="Arial" w:hAnsi="Arial" w:cs="Arial"/>
          <w:b/>
          <w:color w:val="000000"/>
          <w:sz w:val="28"/>
          <w:szCs w:val="28"/>
        </w:rPr>
      </w:pPr>
      <w:bookmarkStart w:id="30" w:name="_2p2csry" w:colFirst="0" w:colLast="0"/>
      <w:bookmarkEnd w:id="30"/>
      <w:r>
        <w:br w:type="page"/>
      </w:r>
    </w:p>
    <w:p w14:paraId="37CECBFA" w14:textId="77777777" w:rsidR="000470D3" w:rsidRDefault="00000000">
      <w:pPr>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31" w:name="_147n2zr" w:colFirst="0" w:colLast="0"/>
      <w:bookmarkEnd w:id="31"/>
      <w:r>
        <w:rPr>
          <w:rFonts w:ascii="Arial" w:eastAsia="Arial" w:hAnsi="Arial" w:cs="Arial"/>
          <w:b/>
          <w:color w:val="000000"/>
          <w:sz w:val="32"/>
          <w:szCs w:val="32"/>
        </w:rPr>
        <w:lastRenderedPageBreak/>
        <w:t>References</w:t>
      </w:r>
    </w:p>
    <w:p w14:paraId="13740300" w14:textId="77777777" w:rsidR="000470D3" w:rsidRDefault="00000000">
      <w:pPr>
        <w:spacing w:before="120" w:after="120"/>
        <w:jc w:val="both"/>
        <w:rPr>
          <w:rFonts w:ascii="Arial" w:eastAsia="Arial" w:hAnsi="Arial" w:cs="Arial"/>
        </w:rPr>
      </w:pPr>
      <w:r>
        <w:rPr>
          <w:rFonts w:ascii="Arial" w:eastAsia="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p>
    <w:p w14:paraId="64A3CDEC" w14:textId="77777777" w:rsidR="000470D3" w:rsidRDefault="000470D3">
      <w:pPr>
        <w:pBdr>
          <w:top w:val="nil"/>
          <w:left w:val="nil"/>
          <w:bottom w:val="nil"/>
          <w:right w:val="nil"/>
          <w:between w:val="nil"/>
        </w:pBdr>
        <w:spacing w:before="120" w:after="120"/>
        <w:ind w:left="360"/>
        <w:jc w:val="both"/>
        <w:rPr>
          <w:rFonts w:ascii="Arial" w:eastAsia="Arial" w:hAnsi="Arial" w:cs="Arial"/>
          <w:i w:val="0"/>
          <w:color w:val="000000"/>
        </w:rPr>
      </w:pPr>
    </w:p>
    <w:p w14:paraId="7B1FB60A" w14:textId="77777777" w:rsidR="000470D3" w:rsidRDefault="00000000">
      <w:pPr>
        <w:pBdr>
          <w:top w:val="nil"/>
          <w:left w:val="nil"/>
          <w:bottom w:val="nil"/>
          <w:right w:val="nil"/>
          <w:between w:val="nil"/>
        </w:pBdr>
        <w:spacing w:before="120" w:after="120"/>
        <w:ind w:left="360"/>
        <w:jc w:val="both"/>
        <w:rPr>
          <w:rFonts w:ascii="Arial" w:eastAsia="Arial" w:hAnsi="Arial" w:cs="Arial"/>
          <w:i w:val="0"/>
          <w:color w:val="000000"/>
        </w:rPr>
      </w:pPr>
      <w:r>
        <w:br w:type="page"/>
      </w:r>
    </w:p>
    <w:p w14:paraId="0A979FA3" w14:textId="77777777" w:rsidR="000470D3" w:rsidRDefault="00000000">
      <w:pPr>
        <w:numPr>
          <w:ilvl w:val="0"/>
          <w:numId w:val="1"/>
        </w:numPr>
        <w:pBdr>
          <w:top w:val="nil"/>
          <w:left w:val="nil"/>
          <w:bottom w:val="nil"/>
          <w:right w:val="nil"/>
          <w:between w:val="nil"/>
        </w:pBdr>
        <w:spacing w:before="120" w:after="120"/>
        <w:ind w:left="389" w:hanging="389"/>
        <w:jc w:val="both"/>
        <w:rPr>
          <w:rFonts w:ascii="Arial" w:eastAsia="Arial" w:hAnsi="Arial" w:cs="Arial"/>
          <w:b/>
          <w:color w:val="000000"/>
        </w:rPr>
      </w:pPr>
      <w:bookmarkStart w:id="32" w:name="_3o7alnk" w:colFirst="0" w:colLast="0"/>
      <w:bookmarkEnd w:id="32"/>
      <w:r>
        <w:rPr>
          <w:rFonts w:ascii="Arial" w:eastAsia="Arial" w:hAnsi="Arial" w:cs="Arial"/>
          <w:b/>
          <w:color w:val="000000"/>
          <w:sz w:val="32"/>
          <w:szCs w:val="32"/>
        </w:rPr>
        <w:lastRenderedPageBreak/>
        <w:t>Appendices</w:t>
      </w:r>
    </w:p>
    <w:p w14:paraId="75D3E962" w14:textId="77777777" w:rsidR="000470D3" w:rsidRDefault="00000000">
      <w:pPr>
        <w:spacing w:before="120" w:after="120"/>
        <w:jc w:val="both"/>
        <w:rPr>
          <w:rFonts w:ascii="Arial" w:eastAsia="Arial" w:hAnsi="Arial" w:cs="Arial"/>
        </w:rPr>
      </w:pPr>
      <w:r>
        <w:rPr>
          <w:rFonts w:ascii="Arial" w:eastAsia="Arial" w:hAnsi="Arial" w:cs="Arial"/>
        </w:rPr>
        <w:t>[This section should include supporting detail that would be too distracting to include in the main body of the document.]</w:t>
      </w:r>
    </w:p>
    <w:sectPr w:rsidR="000470D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8797" w14:textId="77777777" w:rsidR="007E1A02" w:rsidRDefault="007E1A02">
      <w:r>
        <w:separator/>
      </w:r>
    </w:p>
  </w:endnote>
  <w:endnote w:type="continuationSeparator" w:id="0">
    <w:p w14:paraId="32C70C8C" w14:textId="77777777" w:rsidR="007E1A02" w:rsidRDefault="007E1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w:charset w:val="00"/>
    <w:family w:val="swiss"/>
    <w:pitch w:val="variable"/>
    <w:sig w:usb0="E00002FF" w:usb1="5000205B" w:usb2="00000000" w:usb3="00000000" w:csb0="0000009F" w:csb1="00000000"/>
  </w:font>
  <w:font w:name="ff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6EFA" w14:textId="77777777" w:rsidR="000470D3" w:rsidRDefault="000470D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B21A" w14:textId="77777777" w:rsidR="000470D3" w:rsidRDefault="00000000">
    <w:pPr>
      <w:pBdr>
        <w:top w:val="single" w:sz="4" w:space="0" w:color="000000"/>
        <w:left w:val="nil"/>
        <w:bottom w:val="nil"/>
        <w:right w:val="nil"/>
        <w:between w:val="nil"/>
      </w:pBdr>
      <w:tabs>
        <w:tab w:val="center" w:pos="4320"/>
        <w:tab w:val="right" w:pos="8640"/>
        <w:tab w:val="left" w:pos="-1620"/>
        <w:tab w:val="center" w:pos="5220"/>
        <w:tab w:val="right" w:pos="9360"/>
        <w:tab w:val="right" w:pos="10350"/>
      </w:tabs>
      <w:rPr>
        <w:rFonts w:ascii="Tahoma" w:eastAsia="Tahoma" w:hAnsi="Tahoma" w:cs="Tahoma"/>
        <w:color w:val="000000"/>
        <w:sz w:val="16"/>
        <w:szCs w:val="16"/>
      </w:rPr>
    </w:pPr>
    <w:r>
      <w:rPr>
        <w:rFonts w:ascii="Tahoma" w:eastAsia="Tahoma" w:hAnsi="Tahoma" w:cs="Tahoma"/>
        <w:color w:val="000000"/>
        <w:sz w:val="16"/>
        <w:szCs w:val="16"/>
      </w:rPr>
      <w:tab/>
    </w:r>
    <w:r>
      <w:rPr>
        <w:rFonts w:ascii="Tahoma" w:eastAsia="Tahoma" w:hAnsi="Tahoma" w:cs="Tahoma"/>
        <w:color w:val="000000"/>
        <w:sz w:val="16"/>
        <w:szCs w:val="16"/>
      </w:rPr>
      <w:tab/>
    </w:r>
    <w:r>
      <w:rPr>
        <w:rFonts w:ascii="Tahoma" w:eastAsia="Tahoma" w:hAnsi="Tahoma" w:cs="Tahoma"/>
        <w:color w:val="000000"/>
        <w:sz w:val="16"/>
        <w:szCs w:val="16"/>
      </w:rPr>
      <w:tab/>
      <w:t xml:space="preserve"> Page </w:t>
    </w:r>
    <w:r>
      <w:rPr>
        <w:rFonts w:ascii="Tahoma" w:eastAsia="Tahoma" w:hAnsi="Tahoma" w:cs="Tahoma"/>
        <w:color w:val="000000"/>
        <w:sz w:val="16"/>
        <w:szCs w:val="16"/>
      </w:rPr>
      <w:fldChar w:fldCharType="begin"/>
    </w:r>
    <w:r>
      <w:rPr>
        <w:rFonts w:ascii="Tahoma" w:eastAsia="Tahoma" w:hAnsi="Tahoma" w:cs="Tahoma"/>
        <w:color w:val="000000"/>
        <w:sz w:val="16"/>
        <w:szCs w:val="16"/>
      </w:rPr>
      <w:instrText>PAGE</w:instrText>
    </w:r>
    <w:r>
      <w:rPr>
        <w:rFonts w:ascii="Tahoma" w:eastAsia="Tahoma" w:hAnsi="Tahoma" w:cs="Tahoma"/>
        <w:color w:val="000000"/>
        <w:sz w:val="16"/>
        <w:szCs w:val="16"/>
      </w:rPr>
      <w:fldChar w:fldCharType="separate"/>
    </w:r>
    <w:r w:rsidR="00271005">
      <w:rPr>
        <w:rFonts w:ascii="Tahoma" w:eastAsia="Tahoma" w:hAnsi="Tahoma" w:cs="Tahoma"/>
        <w:noProof/>
        <w:color w:val="000000"/>
        <w:sz w:val="16"/>
        <w:szCs w:val="16"/>
      </w:rPr>
      <w:t>2</w:t>
    </w:r>
    <w:r>
      <w:rPr>
        <w:rFonts w:ascii="Tahoma" w:eastAsia="Tahoma" w:hAnsi="Tahoma" w:cs="Tahoma"/>
        <w:color w:val="000000"/>
        <w:sz w:val="16"/>
        <w:szCs w:val="16"/>
      </w:rPr>
      <w:fldChar w:fldCharType="end"/>
    </w:r>
    <w:r>
      <w:rPr>
        <w:rFonts w:ascii="Tahoma" w:eastAsia="Tahoma" w:hAnsi="Tahoma" w:cs="Tahoma"/>
        <w:color w:val="000000"/>
        <w:sz w:val="16"/>
        <w:szCs w:val="16"/>
      </w:rPr>
      <w:t xml:space="preserve"> of </w:t>
    </w:r>
    <w:r>
      <w:rPr>
        <w:color w:val="000000"/>
      </w:rPr>
      <w:fldChar w:fldCharType="begin"/>
    </w:r>
    <w:r>
      <w:rPr>
        <w:color w:val="000000"/>
      </w:rPr>
      <w:instrText>NUMPAGES</w:instrText>
    </w:r>
    <w:r>
      <w:rPr>
        <w:color w:val="000000"/>
      </w:rPr>
      <w:fldChar w:fldCharType="separate"/>
    </w:r>
    <w:r w:rsidR="00271005">
      <w:rPr>
        <w:noProof/>
        <w:color w:val="000000"/>
      </w:rPr>
      <w:t>3</w:t>
    </w:r>
    <w:r>
      <w:rPr>
        <w:color w:val="000000"/>
      </w:rPr>
      <w:fldChar w:fldCharType="end"/>
    </w:r>
  </w:p>
  <w:p w14:paraId="239E86CF" w14:textId="77777777" w:rsidR="000470D3" w:rsidRDefault="000470D3">
    <w:pPr>
      <w:pBdr>
        <w:top w:val="single" w:sz="4" w:space="0" w:color="000000"/>
        <w:left w:val="nil"/>
        <w:bottom w:val="nil"/>
        <w:right w:val="nil"/>
        <w:between w:val="nil"/>
      </w:pBdr>
      <w:tabs>
        <w:tab w:val="center" w:pos="4320"/>
        <w:tab w:val="right" w:pos="8640"/>
        <w:tab w:val="right" w:pos="-1530"/>
      </w:tabs>
      <w:rPr>
        <w:color w:val="000000"/>
      </w:rPr>
    </w:pPr>
    <w:bookmarkStart w:id="34" w:name="_ihv636" w:colFirst="0" w:colLast="0"/>
    <w:bookmarkEnd w:id="34"/>
  </w:p>
  <w:p w14:paraId="13A6743D" w14:textId="77777777" w:rsidR="000470D3" w:rsidRDefault="000470D3">
    <w:pPr>
      <w:pBdr>
        <w:top w:val="nil"/>
        <w:left w:val="nil"/>
        <w:bottom w:val="nil"/>
        <w:right w:val="nil"/>
        <w:between w:val="nil"/>
      </w:pBdr>
      <w:tabs>
        <w:tab w:val="center" w:pos="4320"/>
        <w:tab w:val="right" w:pos="8640"/>
      </w:tabs>
      <w:ind w:right="36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278" w14:textId="77777777" w:rsidR="000470D3" w:rsidRDefault="000470D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07B3" w14:textId="77777777" w:rsidR="007E1A02" w:rsidRDefault="007E1A02">
      <w:r>
        <w:separator/>
      </w:r>
    </w:p>
  </w:footnote>
  <w:footnote w:type="continuationSeparator" w:id="0">
    <w:p w14:paraId="3D088053" w14:textId="77777777" w:rsidR="007E1A02" w:rsidRDefault="007E1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A828" w14:textId="77777777" w:rsidR="000470D3" w:rsidRDefault="000470D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F5E4" w14:textId="77777777" w:rsidR="000470D3" w:rsidRDefault="00000000">
    <w:pPr>
      <w:pBdr>
        <w:top w:val="nil"/>
        <w:left w:val="nil"/>
        <w:bottom w:val="single" w:sz="4" w:space="1" w:color="000000"/>
        <w:right w:val="nil"/>
        <w:between w:val="nil"/>
      </w:pBdr>
      <w:tabs>
        <w:tab w:val="center" w:pos="4320"/>
        <w:tab w:val="right" w:pos="8640"/>
        <w:tab w:val="center" w:pos="5220"/>
        <w:tab w:val="right" w:pos="9360"/>
        <w:tab w:val="right" w:pos="10350"/>
      </w:tabs>
      <w:rPr>
        <w:rFonts w:ascii="Tahoma" w:eastAsia="Tahoma" w:hAnsi="Tahoma" w:cs="Tahoma"/>
        <w:color w:val="000000"/>
        <w:sz w:val="16"/>
        <w:szCs w:val="16"/>
      </w:rPr>
    </w:pPr>
    <w:bookmarkStart w:id="33" w:name="_23ckvvd" w:colFirst="0" w:colLast="0"/>
    <w:bookmarkEnd w:id="33"/>
    <w:r>
      <w:rPr>
        <w:rFonts w:ascii="Tahoma" w:eastAsia="Tahoma" w:hAnsi="Tahoma" w:cs="Tahoma"/>
        <w:color w:val="000000"/>
        <w:sz w:val="16"/>
        <w:szCs w:val="16"/>
      </w:rPr>
      <w:t>&lt;CS491-Project I&gt;</w:t>
    </w:r>
    <w:r>
      <w:rPr>
        <w:rFonts w:ascii="Tahoma" w:eastAsia="Tahoma" w:hAnsi="Tahoma" w:cs="Tahoma"/>
        <w:color w:val="000000"/>
        <w:sz w:val="16"/>
        <w:szCs w:val="16"/>
      </w:rPr>
      <w:tab/>
      <w:t>Software Requirements Specifications</w:t>
    </w:r>
    <w:r>
      <w:rPr>
        <w:rFonts w:ascii="Tahoma" w:eastAsia="Tahoma" w:hAnsi="Tahoma" w:cs="Tahoma"/>
        <w:color w:val="000000"/>
        <w:sz w:val="16"/>
        <w:szCs w:val="16"/>
      </w:rPr>
      <w:tab/>
      <w:t xml:space="preserve">        </w:t>
    </w:r>
  </w:p>
  <w:p w14:paraId="1D91DE08" w14:textId="77777777" w:rsidR="000470D3" w:rsidRDefault="000470D3">
    <w:pPr>
      <w:pBdr>
        <w:top w:val="nil"/>
        <w:left w:val="nil"/>
        <w:bottom w:val="nil"/>
        <w:right w:val="nil"/>
        <w:between w:val="nil"/>
      </w:pBdr>
      <w:tabs>
        <w:tab w:val="center" w:pos="4320"/>
        <w:tab w:val="right" w:pos="8640"/>
      </w:tabs>
      <w:rPr>
        <w:rFonts w:ascii="Arial" w:eastAsia="Arial" w:hAnsi="Arial" w:cs="Arial"/>
        <w:b/>
        <w:color w:val="FFFFFF"/>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C1EB" w14:textId="77777777" w:rsidR="000470D3" w:rsidRDefault="000470D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E46"/>
    <w:multiLevelType w:val="multilevel"/>
    <w:tmpl w:val="824062EE"/>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BF18C2"/>
    <w:multiLevelType w:val="multilevel"/>
    <w:tmpl w:val="1AF6D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2F5C"/>
    <w:multiLevelType w:val="multilevel"/>
    <w:tmpl w:val="3B521548"/>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41346AA"/>
    <w:multiLevelType w:val="multilevel"/>
    <w:tmpl w:val="6B10D5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8B1509"/>
    <w:multiLevelType w:val="multilevel"/>
    <w:tmpl w:val="5C3A7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5D7BD7"/>
    <w:multiLevelType w:val="multilevel"/>
    <w:tmpl w:val="6742E73C"/>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193551">
    <w:abstractNumId w:val="5"/>
  </w:num>
  <w:num w:numId="2" w16cid:durableId="1646468216">
    <w:abstractNumId w:val="0"/>
  </w:num>
  <w:num w:numId="3" w16cid:durableId="1658533107">
    <w:abstractNumId w:val="4"/>
  </w:num>
  <w:num w:numId="4" w16cid:durableId="1770151321">
    <w:abstractNumId w:val="3"/>
  </w:num>
  <w:num w:numId="5" w16cid:durableId="1961494091">
    <w:abstractNumId w:val="2"/>
  </w:num>
  <w:num w:numId="6" w16cid:durableId="144126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3"/>
    <w:rsid w:val="000470D3"/>
    <w:rsid w:val="00152007"/>
    <w:rsid w:val="00271005"/>
    <w:rsid w:val="002E6D70"/>
    <w:rsid w:val="007E1A02"/>
    <w:rsid w:val="00836A2F"/>
    <w:rsid w:val="00A458B6"/>
    <w:rsid w:val="00E77A4D"/>
    <w:rsid w:val="00F40D6E"/>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4E72"/>
  <w15:docId w15:val="{C9340AC3-38E7-4D60-85B0-C8A1B8F7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i/>
        <w:lang w:val="en-US" w:eastAsia="en-V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val="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sz w:val="28"/>
      <w:szCs w:val="28"/>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rPr>
      <w:b/>
    </w:rPr>
  </w:style>
  <w:style w:type="paragraph" w:styleId="Heading6">
    <w:name w:val="heading 6"/>
    <w:basedOn w:val="Normal"/>
    <w:next w:val="Normal"/>
    <w:uiPriority w:val="9"/>
    <w:semiHidden/>
    <w:unhideWhenUsed/>
    <w:qFormat/>
    <w:pPr>
      <w:keepNext/>
      <w:ind w:left="1152" w:hanging="1152"/>
      <w:jc w:val="center"/>
      <w:outlineLvl w:val="5"/>
    </w:pPr>
    <w:rPr>
      <w:b/>
      <w:sz w:val="72"/>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spacing w:before="240" w:after="60"/>
      <w:jc w:val="both"/>
    </w:pPr>
    <w:rPr>
      <w:rFonts w:ascii="Verdana" w:eastAsia="Verdana" w:hAnsi="Verdana" w:cs="Verdana"/>
      <w: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customStyle="1" w:styleId="a5">
    <w:name w:val="_"/>
    <w:basedOn w:val="DefaultParagraphFont"/>
    <w:rsid w:val="00A45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142">
      <w:bodyDiv w:val="1"/>
      <w:marLeft w:val="0"/>
      <w:marRight w:val="0"/>
      <w:marTop w:val="0"/>
      <w:marBottom w:val="0"/>
      <w:divBdr>
        <w:top w:val="none" w:sz="0" w:space="0" w:color="auto"/>
        <w:left w:val="none" w:sz="0" w:space="0" w:color="auto"/>
        <w:bottom w:val="none" w:sz="0" w:space="0" w:color="auto"/>
        <w:right w:val="none" w:sz="0" w:space="0" w:color="auto"/>
      </w:divBdr>
      <w:divsChild>
        <w:div w:id="1165434257">
          <w:marLeft w:val="0"/>
          <w:marRight w:val="0"/>
          <w:marTop w:val="0"/>
          <w:marBottom w:val="0"/>
          <w:divBdr>
            <w:top w:val="none" w:sz="0" w:space="0" w:color="auto"/>
            <w:left w:val="none" w:sz="0" w:space="0" w:color="auto"/>
            <w:bottom w:val="none" w:sz="0" w:space="0" w:color="auto"/>
            <w:right w:val="none" w:sz="0" w:space="0" w:color="auto"/>
          </w:divBdr>
        </w:div>
        <w:div w:id="1686512186">
          <w:marLeft w:val="0"/>
          <w:marRight w:val="0"/>
          <w:marTop w:val="0"/>
          <w:marBottom w:val="0"/>
          <w:divBdr>
            <w:top w:val="none" w:sz="0" w:space="0" w:color="auto"/>
            <w:left w:val="none" w:sz="0" w:space="0" w:color="auto"/>
            <w:bottom w:val="none" w:sz="0" w:space="0" w:color="auto"/>
            <w:right w:val="none" w:sz="0" w:space="0" w:color="auto"/>
          </w:divBdr>
        </w:div>
      </w:divsChild>
    </w:div>
    <w:div w:id="283122188">
      <w:bodyDiv w:val="1"/>
      <w:marLeft w:val="0"/>
      <w:marRight w:val="0"/>
      <w:marTop w:val="0"/>
      <w:marBottom w:val="0"/>
      <w:divBdr>
        <w:top w:val="none" w:sz="0" w:space="0" w:color="auto"/>
        <w:left w:val="none" w:sz="0" w:space="0" w:color="auto"/>
        <w:bottom w:val="none" w:sz="0" w:space="0" w:color="auto"/>
        <w:right w:val="none" w:sz="0" w:space="0" w:color="auto"/>
      </w:divBdr>
      <w:divsChild>
        <w:div w:id="1490169962">
          <w:marLeft w:val="0"/>
          <w:marRight w:val="0"/>
          <w:marTop w:val="0"/>
          <w:marBottom w:val="0"/>
          <w:divBdr>
            <w:top w:val="none" w:sz="0" w:space="0" w:color="auto"/>
            <w:left w:val="none" w:sz="0" w:space="0" w:color="auto"/>
            <w:bottom w:val="none" w:sz="0" w:space="0" w:color="auto"/>
            <w:right w:val="none" w:sz="0" w:space="0" w:color="auto"/>
          </w:divBdr>
        </w:div>
        <w:div w:id="1451784171">
          <w:marLeft w:val="0"/>
          <w:marRight w:val="0"/>
          <w:marTop w:val="0"/>
          <w:marBottom w:val="0"/>
          <w:divBdr>
            <w:top w:val="none" w:sz="0" w:space="0" w:color="auto"/>
            <w:left w:val="none" w:sz="0" w:space="0" w:color="auto"/>
            <w:bottom w:val="none" w:sz="0" w:space="0" w:color="auto"/>
            <w:right w:val="none" w:sz="0" w:space="0" w:color="auto"/>
          </w:divBdr>
        </w:div>
      </w:divsChild>
    </w:div>
    <w:div w:id="387076760">
      <w:bodyDiv w:val="1"/>
      <w:marLeft w:val="0"/>
      <w:marRight w:val="0"/>
      <w:marTop w:val="0"/>
      <w:marBottom w:val="0"/>
      <w:divBdr>
        <w:top w:val="none" w:sz="0" w:space="0" w:color="auto"/>
        <w:left w:val="none" w:sz="0" w:space="0" w:color="auto"/>
        <w:bottom w:val="none" w:sz="0" w:space="0" w:color="auto"/>
        <w:right w:val="none" w:sz="0" w:space="0" w:color="auto"/>
      </w:divBdr>
      <w:divsChild>
        <w:div w:id="270623725">
          <w:marLeft w:val="0"/>
          <w:marRight w:val="0"/>
          <w:marTop w:val="0"/>
          <w:marBottom w:val="0"/>
          <w:divBdr>
            <w:top w:val="none" w:sz="0" w:space="0" w:color="auto"/>
            <w:left w:val="none" w:sz="0" w:space="0" w:color="auto"/>
            <w:bottom w:val="none" w:sz="0" w:space="0" w:color="auto"/>
            <w:right w:val="none" w:sz="0" w:space="0" w:color="auto"/>
          </w:divBdr>
        </w:div>
        <w:div w:id="828599382">
          <w:marLeft w:val="0"/>
          <w:marRight w:val="0"/>
          <w:marTop w:val="0"/>
          <w:marBottom w:val="0"/>
          <w:divBdr>
            <w:top w:val="none" w:sz="0" w:space="0" w:color="auto"/>
            <w:left w:val="none" w:sz="0" w:space="0" w:color="auto"/>
            <w:bottom w:val="none" w:sz="0" w:space="0" w:color="auto"/>
            <w:right w:val="none" w:sz="0" w:space="0" w:color="auto"/>
          </w:divBdr>
        </w:div>
        <w:div w:id="1324509191">
          <w:marLeft w:val="0"/>
          <w:marRight w:val="0"/>
          <w:marTop w:val="0"/>
          <w:marBottom w:val="0"/>
          <w:divBdr>
            <w:top w:val="none" w:sz="0" w:space="0" w:color="auto"/>
            <w:left w:val="none" w:sz="0" w:space="0" w:color="auto"/>
            <w:bottom w:val="none" w:sz="0" w:space="0" w:color="auto"/>
            <w:right w:val="none" w:sz="0" w:space="0" w:color="auto"/>
          </w:divBdr>
        </w:div>
        <w:div w:id="1939019870">
          <w:marLeft w:val="0"/>
          <w:marRight w:val="0"/>
          <w:marTop w:val="0"/>
          <w:marBottom w:val="0"/>
          <w:divBdr>
            <w:top w:val="none" w:sz="0" w:space="0" w:color="auto"/>
            <w:left w:val="none" w:sz="0" w:space="0" w:color="auto"/>
            <w:bottom w:val="none" w:sz="0" w:space="0" w:color="auto"/>
            <w:right w:val="none" w:sz="0" w:space="0" w:color="auto"/>
          </w:divBdr>
        </w:div>
        <w:div w:id="1338849400">
          <w:marLeft w:val="0"/>
          <w:marRight w:val="0"/>
          <w:marTop w:val="0"/>
          <w:marBottom w:val="0"/>
          <w:divBdr>
            <w:top w:val="none" w:sz="0" w:space="0" w:color="auto"/>
            <w:left w:val="none" w:sz="0" w:space="0" w:color="auto"/>
            <w:bottom w:val="none" w:sz="0" w:space="0" w:color="auto"/>
            <w:right w:val="none" w:sz="0" w:space="0" w:color="auto"/>
          </w:divBdr>
        </w:div>
        <w:div w:id="1880245365">
          <w:marLeft w:val="0"/>
          <w:marRight w:val="0"/>
          <w:marTop w:val="0"/>
          <w:marBottom w:val="0"/>
          <w:divBdr>
            <w:top w:val="none" w:sz="0" w:space="0" w:color="auto"/>
            <w:left w:val="none" w:sz="0" w:space="0" w:color="auto"/>
            <w:bottom w:val="none" w:sz="0" w:space="0" w:color="auto"/>
            <w:right w:val="none" w:sz="0" w:space="0" w:color="auto"/>
          </w:divBdr>
        </w:div>
        <w:div w:id="1749575151">
          <w:marLeft w:val="0"/>
          <w:marRight w:val="0"/>
          <w:marTop w:val="0"/>
          <w:marBottom w:val="0"/>
          <w:divBdr>
            <w:top w:val="none" w:sz="0" w:space="0" w:color="auto"/>
            <w:left w:val="none" w:sz="0" w:space="0" w:color="auto"/>
            <w:bottom w:val="none" w:sz="0" w:space="0" w:color="auto"/>
            <w:right w:val="none" w:sz="0" w:space="0" w:color="auto"/>
          </w:divBdr>
        </w:div>
      </w:divsChild>
    </w:div>
    <w:div w:id="863593632">
      <w:bodyDiv w:val="1"/>
      <w:marLeft w:val="0"/>
      <w:marRight w:val="0"/>
      <w:marTop w:val="0"/>
      <w:marBottom w:val="0"/>
      <w:divBdr>
        <w:top w:val="none" w:sz="0" w:space="0" w:color="auto"/>
        <w:left w:val="none" w:sz="0" w:space="0" w:color="auto"/>
        <w:bottom w:val="none" w:sz="0" w:space="0" w:color="auto"/>
        <w:right w:val="none" w:sz="0" w:space="0" w:color="auto"/>
      </w:divBdr>
      <w:divsChild>
        <w:div w:id="223611302">
          <w:marLeft w:val="0"/>
          <w:marRight w:val="0"/>
          <w:marTop w:val="0"/>
          <w:marBottom w:val="0"/>
          <w:divBdr>
            <w:top w:val="none" w:sz="0" w:space="0" w:color="auto"/>
            <w:left w:val="none" w:sz="0" w:space="0" w:color="auto"/>
            <w:bottom w:val="none" w:sz="0" w:space="0" w:color="auto"/>
            <w:right w:val="none" w:sz="0" w:space="0" w:color="auto"/>
          </w:divBdr>
        </w:div>
        <w:div w:id="1046416353">
          <w:marLeft w:val="0"/>
          <w:marRight w:val="0"/>
          <w:marTop w:val="0"/>
          <w:marBottom w:val="0"/>
          <w:divBdr>
            <w:top w:val="none" w:sz="0" w:space="0" w:color="auto"/>
            <w:left w:val="none" w:sz="0" w:space="0" w:color="auto"/>
            <w:bottom w:val="none" w:sz="0" w:space="0" w:color="auto"/>
            <w:right w:val="none" w:sz="0" w:space="0" w:color="auto"/>
          </w:divBdr>
        </w:div>
      </w:divsChild>
    </w:div>
    <w:div w:id="865290170">
      <w:bodyDiv w:val="1"/>
      <w:marLeft w:val="0"/>
      <w:marRight w:val="0"/>
      <w:marTop w:val="0"/>
      <w:marBottom w:val="0"/>
      <w:divBdr>
        <w:top w:val="none" w:sz="0" w:space="0" w:color="auto"/>
        <w:left w:val="none" w:sz="0" w:space="0" w:color="auto"/>
        <w:bottom w:val="none" w:sz="0" w:space="0" w:color="auto"/>
        <w:right w:val="none" w:sz="0" w:space="0" w:color="auto"/>
      </w:divBdr>
    </w:div>
    <w:div w:id="926185373">
      <w:bodyDiv w:val="1"/>
      <w:marLeft w:val="0"/>
      <w:marRight w:val="0"/>
      <w:marTop w:val="0"/>
      <w:marBottom w:val="0"/>
      <w:divBdr>
        <w:top w:val="none" w:sz="0" w:space="0" w:color="auto"/>
        <w:left w:val="none" w:sz="0" w:space="0" w:color="auto"/>
        <w:bottom w:val="none" w:sz="0" w:space="0" w:color="auto"/>
        <w:right w:val="none" w:sz="0" w:space="0" w:color="auto"/>
      </w:divBdr>
      <w:divsChild>
        <w:div w:id="99837851">
          <w:marLeft w:val="0"/>
          <w:marRight w:val="0"/>
          <w:marTop w:val="0"/>
          <w:marBottom w:val="0"/>
          <w:divBdr>
            <w:top w:val="none" w:sz="0" w:space="0" w:color="auto"/>
            <w:left w:val="none" w:sz="0" w:space="0" w:color="auto"/>
            <w:bottom w:val="none" w:sz="0" w:space="0" w:color="auto"/>
            <w:right w:val="none" w:sz="0" w:space="0" w:color="auto"/>
          </w:divBdr>
        </w:div>
        <w:div w:id="1405105259">
          <w:marLeft w:val="0"/>
          <w:marRight w:val="0"/>
          <w:marTop w:val="0"/>
          <w:marBottom w:val="0"/>
          <w:divBdr>
            <w:top w:val="none" w:sz="0" w:space="0" w:color="auto"/>
            <w:left w:val="none" w:sz="0" w:space="0" w:color="auto"/>
            <w:bottom w:val="none" w:sz="0" w:space="0" w:color="auto"/>
            <w:right w:val="none" w:sz="0" w:space="0" w:color="auto"/>
          </w:divBdr>
        </w:div>
        <w:div w:id="61953160">
          <w:marLeft w:val="0"/>
          <w:marRight w:val="0"/>
          <w:marTop w:val="0"/>
          <w:marBottom w:val="0"/>
          <w:divBdr>
            <w:top w:val="none" w:sz="0" w:space="0" w:color="auto"/>
            <w:left w:val="none" w:sz="0" w:space="0" w:color="auto"/>
            <w:bottom w:val="none" w:sz="0" w:space="0" w:color="auto"/>
            <w:right w:val="none" w:sz="0" w:space="0" w:color="auto"/>
          </w:divBdr>
        </w:div>
        <w:div w:id="312026247">
          <w:marLeft w:val="0"/>
          <w:marRight w:val="0"/>
          <w:marTop w:val="0"/>
          <w:marBottom w:val="0"/>
          <w:divBdr>
            <w:top w:val="none" w:sz="0" w:space="0" w:color="auto"/>
            <w:left w:val="none" w:sz="0" w:space="0" w:color="auto"/>
            <w:bottom w:val="none" w:sz="0" w:space="0" w:color="auto"/>
            <w:right w:val="none" w:sz="0" w:space="0" w:color="auto"/>
          </w:divBdr>
        </w:div>
        <w:div w:id="1722292366">
          <w:marLeft w:val="0"/>
          <w:marRight w:val="0"/>
          <w:marTop w:val="0"/>
          <w:marBottom w:val="0"/>
          <w:divBdr>
            <w:top w:val="none" w:sz="0" w:space="0" w:color="auto"/>
            <w:left w:val="none" w:sz="0" w:space="0" w:color="auto"/>
            <w:bottom w:val="none" w:sz="0" w:space="0" w:color="auto"/>
            <w:right w:val="none" w:sz="0" w:space="0" w:color="auto"/>
          </w:divBdr>
        </w:div>
        <w:div w:id="365184073">
          <w:marLeft w:val="0"/>
          <w:marRight w:val="0"/>
          <w:marTop w:val="0"/>
          <w:marBottom w:val="0"/>
          <w:divBdr>
            <w:top w:val="none" w:sz="0" w:space="0" w:color="auto"/>
            <w:left w:val="none" w:sz="0" w:space="0" w:color="auto"/>
            <w:bottom w:val="none" w:sz="0" w:space="0" w:color="auto"/>
            <w:right w:val="none" w:sz="0" w:space="0" w:color="auto"/>
          </w:divBdr>
        </w:div>
        <w:div w:id="1200388559">
          <w:marLeft w:val="0"/>
          <w:marRight w:val="0"/>
          <w:marTop w:val="0"/>
          <w:marBottom w:val="0"/>
          <w:divBdr>
            <w:top w:val="none" w:sz="0" w:space="0" w:color="auto"/>
            <w:left w:val="none" w:sz="0" w:space="0" w:color="auto"/>
            <w:bottom w:val="none" w:sz="0" w:space="0" w:color="auto"/>
            <w:right w:val="none" w:sz="0" w:space="0" w:color="auto"/>
          </w:divBdr>
        </w:div>
      </w:divsChild>
    </w:div>
    <w:div w:id="1081610183">
      <w:bodyDiv w:val="1"/>
      <w:marLeft w:val="0"/>
      <w:marRight w:val="0"/>
      <w:marTop w:val="0"/>
      <w:marBottom w:val="0"/>
      <w:divBdr>
        <w:top w:val="none" w:sz="0" w:space="0" w:color="auto"/>
        <w:left w:val="none" w:sz="0" w:space="0" w:color="auto"/>
        <w:bottom w:val="none" w:sz="0" w:space="0" w:color="auto"/>
        <w:right w:val="none" w:sz="0" w:space="0" w:color="auto"/>
      </w:divBdr>
      <w:divsChild>
        <w:div w:id="706444778">
          <w:marLeft w:val="0"/>
          <w:marRight w:val="0"/>
          <w:marTop w:val="0"/>
          <w:marBottom w:val="0"/>
          <w:divBdr>
            <w:top w:val="none" w:sz="0" w:space="0" w:color="auto"/>
            <w:left w:val="none" w:sz="0" w:space="0" w:color="auto"/>
            <w:bottom w:val="none" w:sz="0" w:space="0" w:color="auto"/>
            <w:right w:val="none" w:sz="0" w:space="0" w:color="auto"/>
          </w:divBdr>
        </w:div>
        <w:div w:id="897089416">
          <w:marLeft w:val="0"/>
          <w:marRight w:val="0"/>
          <w:marTop w:val="0"/>
          <w:marBottom w:val="0"/>
          <w:divBdr>
            <w:top w:val="none" w:sz="0" w:space="0" w:color="auto"/>
            <w:left w:val="none" w:sz="0" w:space="0" w:color="auto"/>
            <w:bottom w:val="none" w:sz="0" w:space="0" w:color="auto"/>
            <w:right w:val="none" w:sz="0" w:space="0" w:color="auto"/>
          </w:divBdr>
        </w:div>
      </w:divsChild>
    </w:div>
    <w:div w:id="1304500173">
      <w:bodyDiv w:val="1"/>
      <w:marLeft w:val="0"/>
      <w:marRight w:val="0"/>
      <w:marTop w:val="0"/>
      <w:marBottom w:val="0"/>
      <w:divBdr>
        <w:top w:val="none" w:sz="0" w:space="0" w:color="auto"/>
        <w:left w:val="none" w:sz="0" w:space="0" w:color="auto"/>
        <w:bottom w:val="none" w:sz="0" w:space="0" w:color="auto"/>
        <w:right w:val="none" w:sz="0" w:space="0" w:color="auto"/>
      </w:divBdr>
      <w:divsChild>
        <w:div w:id="1920215014">
          <w:marLeft w:val="0"/>
          <w:marRight w:val="0"/>
          <w:marTop w:val="0"/>
          <w:marBottom w:val="0"/>
          <w:divBdr>
            <w:top w:val="none" w:sz="0" w:space="0" w:color="auto"/>
            <w:left w:val="none" w:sz="0" w:space="0" w:color="auto"/>
            <w:bottom w:val="none" w:sz="0" w:space="0" w:color="auto"/>
            <w:right w:val="none" w:sz="0" w:space="0" w:color="auto"/>
          </w:divBdr>
        </w:div>
        <w:div w:id="1214348505">
          <w:marLeft w:val="0"/>
          <w:marRight w:val="0"/>
          <w:marTop w:val="0"/>
          <w:marBottom w:val="0"/>
          <w:divBdr>
            <w:top w:val="none" w:sz="0" w:space="0" w:color="auto"/>
            <w:left w:val="none" w:sz="0" w:space="0" w:color="auto"/>
            <w:bottom w:val="none" w:sz="0" w:space="0" w:color="auto"/>
            <w:right w:val="none" w:sz="0" w:space="0" w:color="auto"/>
          </w:divBdr>
        </w:div>
      </w:divsChild>
    </w:div>
    <w:div w:id="1482308760">
      <w:bodyDiv w:val="1"/>
      <w:marLeft w:val="0"/>
      <w:marRight w:val="0"/>
      <w:marTop w:val="0"/>
      <w:marBottom w:val="0"/>
      <w:divBdr>
        <w:top w:val="none" w:sz="0" w:space="0" w:color="auto"/>
        <w:left w:val="none" w:sz="0" w:space="0" w:color="auto"/>
        <w:bottom w:val="none" w:sz="0" w:space="0" w:color="auto"/>
        <w:right w:val="none" w:sz="0" w:space="0" w:color="auto"/>
      </w:divBdr>
      <w:divsChild>
        <w:div w:id="747505942">
          <w:marLeft w:val="0"/>
          <w:marRight w:val="0"/>
          <w:marTop w:val="0"/>
          <w:marBottom w:val="0"/>
          <w:divBdr>
            <w:top w:val="none" w:sz="0" w:space="0" w:color="auto"/>
            <w:left w:val="none" w:sz="0" w:space="0" w:color="auto"/>
            <w:bottom w:val="none" w:sz="0" w:space="0" w:color="auto"/>
            <w:right w:val="none" w:sz="0" w:space="0" w:color="auto"/>
          </w:divBdr>
        </w:div>
        <w:div w:id="347372247">
          <w:marLeft w:val="0"/>
          <w:marRight w:val="0"/>
          <w:marTop w:val="0"/>
          <w:marBottom w:val="0"/>
          <w:divBdr>
            <w:top w:val="none" w:sz="0" w:space="0" w:color="auto"/>
            <w:left w:val="none" w:sz="0" w:space="0" w:color="auto"/>
            <w:bottom w:val="none" w:sz="0" w:space="0" w:color="auto"/>
            <w:right w:val="none" w:sz="0" w:space="0" w:color="auto"/>
          </w:divBdr>
        </w:div>
        <w:div w:id="1033457485">
          <w:marLeft w:val="0"/>
          <w:marRight w:val="0"/>
          <w:marTop w:val="0"/>
          <w:marBottom w:val="0"/>
          <w:divBdr>
            <w:top w:val="none" w:sz="0" w:space="0" w:color="auto"/>
            <w:left w:val="none" w:sz="0" w:space="0" w:color="auto"/>
            <w:bottom w:val="none" w:sz="0" w:space="0" w:color="auto"/>
            <w:right w:val="none" w:sz="0" w:space="0" w:color="auto"/>
          </w:divBdr>
        </w:div>
        <w:div w:id="1621956953">
          <w:marLeft w:val="0"/>
          <w:marRight w:val="0"/>
          <w:marTop w:val="0"/>
          <w:marBottom w:val="0"/>
          <w:divBdr>
            <w:top w:val="none" w:sz="0" w:space="0" w:color="auto"/>
            <w:left w:val="none" w:sz="0" w:space="0" w:color="auto"/>
            <w:bottom w:val="none" w:sz="0" w:space="0" w:color="auto"/>
            <w:right w:val="none" w:sz="0" w:space="0" w:color="auto"/>
          </w:divBdr>
        </w:div>
        <w:div w:id="64299361">
          <w:marLeft w:val="0"/>
          <w:marRight w:val="0"/>
          <w:marTop w:val="0"/>
          <w:marBottom w:val="0"/>
          <w:divBdr>
            <w:top w:val="none" w:sz="0" w:space="0" w:color="auto"/>
            <w:left w:val="none" w:sz="0" w:space="0" w:color="auto"/>
            <w:bottom w:val="none" w:sz="0" w:space="0" w:color="auto"/>
            <w:right w:val="none" w:sz="0" w:space="0" w:color="auto"/>
          </w:divBdr>
        </w:div>
        <w:div w:id="484585934">
          <w:marLeft w:val="0"/>
          <w:marRight w:val="0"/>
          <w:marTop w:val="0"/>
          <w:marBottom w:val="0"/>
          <w:divBdr>
            <w:top w:val="none" w:sz="0" w:space="0" w:color="auto"/>
            <w:left w:val="none" w:sz="0" w:space="0" w:color="auto"/>
            <w:bottom w:val="none" w:sz="0" w:space="0" w:color="auto"/>
            <w:right w:val="none" w:sz="0" w:space="0" w:color="auto"/>
          </w:divBdr>
        </w:div>
        <w:div w:id="1248002380">
          <w:marLeft w:val="0"/>
          <w:marRight w:val="0"/>
          <w:marTop w:val="0"/>
          <w:marBottom w:val="0"/>
          <w:divBdr>
            <w:top w:val="none" w:sz="0" w:space="0" w:color="auto"/>
            <w:left w:val="none" w:sz="0" w:space="0" w:color="auto"/>
            <w:bottom w:val="none" w:sz="0" w:space="0" w:color="auto"/>
            <w:right w:val="none" w:sz="0" w:space="0" w:color="auto"/>
          </w:divBdr>
        </w:div>
      </w:divsChild>
    </w:div>
    <w:div w:id="2025783726">
      <w:bodyDiv w:val="1"/>
      <w:marLeft w:val="0"/>
      <w:marRight w:val="0"/>
      <w:marTop w:val="0"/>
      <w:marBottom w:val="0"/>
      <w:divBdr>
        <w:top w:val="none" w:sz="0" w:space="0" w:color="auto"/>
        <w:left w:val="none" w:sz="0" w:space="0" w:color="auto"/>
        <w:bottom w:val="none" w:sz="0" w:space="0" w:color="auto"/>
        <w:right w:val="none" w:sz="0" w:space="0" w:color="auto"/>
      </w:divBdr>
      <w:divsChild>
        <w:div w:id="941303053">
          <w:marLeft w:val="0"/>
          <w:marRight w:val="0"/>
          <w:marTop w:val="0"/>
          <w:marBottom w:val="0"/>
          <w:divBdr>
            <w:top w:val="none" w:sz="0" w:space="0" w:color="auto"/>
            <w:left w:val="none" w:sz="0" w:space="0" w:color="auto"/>
            <w:bottom w:val="none" w:sz="0" w:space="0" w:color="auto"/>
            <w:right w:val="none" w:sz="0" w:space="0" w:color="auto"/>
          </w:divBdr>
        </w:div>
        <w:div w:id="1835797758">
          <w:marLeft w:val="0"/>
          <w:marRight w:val="0"/>
          <w:marTop w:val="0"/>
          <w:marBottom w:val="0"/>
          <w:divBdr>
            <w:top w:val="none" w:sz="0" w:space="0" w:color="auto"/>
            <w:left w:val="none" w:sz="0" w:space="0" w:color="auto"/>
            <w:bottom w:val="none" w:sz="0" w:space="0" w:color="auto"/>
            <w:right w:val="none" w:sz="0" w:space="0" w:color="auto"/>
          </w:divBdr>
        </w:div>
        <w:div w:id="111677593">
          <w:marLeft w:val="0"/>
          <w:marRight w:val="0"/>
          <w:marTop w:val="0"/>
          <w:marBottom w:val="0"/>
          <w:divBdr>
            <w:top w:val="none" w:sz="0" w:space="0" w:color="auto"/>
            <w:left w:val="none" w:sz="0" w:space="0" w:color="auto"/>
            <w:bottom w:val="none" w:sz="0" w:space="0" w:color="auto"/>
            <w:right w:val="none" w:sz="0" w:space="0" w:color="auto"/>
          </w:divBdr>
        </w:div>
        <w:div w:id="1207137302">
          <w:marLeft w:val="0"/>
          <w:marRight w:val="0"/>
          <w:marTop w:val="0"/>
          <w:marBottom w:val="0"/>
          <w:divBdr>
            <w:top w:val="none" w:sz="0" w:space="0" w:color="auto"/>
            <w:left w:val="none" w:sz="0" w:space="0" w:color="auto"/>
            <w:bottom w:val="none" w:sz="0" w:space="0" w:color="auto"/>
            <w:right w:val="none" w:sz="0" w:space="0" w:color="auto"/>
          </w:divBdr>
        </w:div>
        <w:div w:id="494222293">
          <w:marLeft w:val="0"/>
          <w:marRight w:val="0"/>
          <w:marTop w:val="0"/>
          <w:marBottom w:val="0"/>
          <w:divBdr>
            <w:top w:val="none" w:sz="0" w:space="0" w:color="auto"/>
            <w:left w:val="none" w:sz="0" w:space="0" w:color="auto"/>
            <w:bottom w:val="none" w:sz="0" w:space="0" w:color="auto"/>
            <w:right w:val="none" w:sz="0" w:space="0" w:color="auto"/>
          </w:divBdr>
        </w:div>
        <w:div w:id="2024085301">
          <w:marLeft w:val="0"/>
          <w:marRight w:val="0"/>
          <w:marTop w:val="0"/>
          <w:marBottom w:val="0"/>
          <w:divBdr>
            <w:top w:val="none" w:sz="0" w:space="0" w:color="auto"/>
            <w:left w:val="none" w:sz="0" w:space="0" w:color="auto"/>
            <w:bottom w:val="none" w:sz="0" w:space="0" w:color="auto"/>
            <w:right w:val="none" w:sz="0" w:space="0" w:color="auto"/>
          </w:divBdr>
        </w:div>
        <w:div w:id="1633049086">
          <w:marLeft w:val="0"/>
          <w:marRight w:val="0"/>
          <w:marTop w:val="0"/>
          <w:marBottom w:val="0"/>
          <w:divBdr>
            <w:top w:val="none" w:sz="0" w:space="0" w:color="auto"/>
            <w:left w:val="none" w:sz="0" w:space="0" w:color="auto"/>
            <w:bottom w:val="none" w:sz="0" w:space="0" w:color="auto"/>
            <w:right w:val="none" w:sz="0" w:space="0" w:color="auto"/>
          </w:divBdr>
        </w:div>
      </w:divsChild>
    </w:div>
    <w:div w:id="2141607597">
      <w:bodyDiv w:val="1"/>
      <w:marLeft w:val="0"/>
      <w:marRight w:val="0"/>
      <w:marTop w:val="0"/>
      <w:marBottom w:val="0"/>
      <w:divBdr>
        <w:top w:val="none" w:sz="0" w:space="0" w:color="auto"/>
        <w:left w:val="none" w:sz="0" w:space="0" w:color="auto"/>
        <w:bottom w:val="none" w:sz="0" w:space="0" w:color="auto"/>
        <w:right w:val="none" w:sz="0" w:space="0" w:color="auto"/>
      </w:divBdr>
      <w:divsChild>
        <w:div w:id="623577773">
          <w:marLeft w:val="0"/>
          <w:marRight w:val="0"/>
          <w:marTop w:val="0"/>
          <w:marBottom w:val="0"/>
          <w:divBdr>
            <w:top w:val="none" w:sz="0" w:space="0" w:color="auto"/>
            <w:left w:val="none" w:sz="0" w:space="0" w:color="auto"/>
            <w:bottom w:val="none" w:sz="0" w:space="0" w:color="auto"/>
            <w:right w:val="none" w:sz="0" w:space="0" w:color="auto"/>
          </w:divBdr>
        </w:div>
        <w:div w:id="374358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Khizer Jilani</cp:lastModifiedBy>
  <cp:revision>3</cp:revision>
  <dcterms:created xsi:type="dcterms:W3CDTF">2022-11-17T08:38:00Z</dcterms:created>
  <dcterms:modified xsi:type="dcterms:W3CDTF">2022-11-17T10:07:00Z</dcterms:modified>
</cp:coreProperties>
</file>